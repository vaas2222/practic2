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D7" w:rsidRPr="00503336" w:rsidRDefault="00503336" w:rsidP="00503336">
      <w:pPr>
        <w:jc w:val="center"/>
        <w:rPr>
          <w:rFonts w:cs="Times New Roman"/>
          <w:sz w:val="26"/>
          <w:szCs w:val="26"/>
          <w:lang w:val="ru-RU"/>
        </w:rPr>
      </w:pPr>
      <w:r w:rsidRPr="00503336">
        <w:rPr>
          <w:rFonts w:cs="Times New Roman"/>
          <w:b/>
          <w:bCs/>
          <w:sz w:val="26"/>
          <w:szCs w:val="26"/>
          <w:lang w:val="ru-RU"/>
        </w:rPr>
        <w:t>ВСР 2.2</w:t>
      </w:r>
      <w:r w:rsidRPr="00503336">
        <w:rPr>
          <w:rFonts w:cs="Times New Roman"/>
          <w:b/>
          <w:bCs/>
          <w:sz w:val="26"/>
          <w:szCs w:val="26"/>
          <w:lang w:val="ru-RU"/>
        </w:rPr>
        <w:t xml:space="preserve"> </w:t>
      </w:r>
      <w:r w:rsidRPr="00503336">
        <w:rPr>
          <w:rFonts w:cs="Times New Roman"/>
          <w:b/>
          <w:sz w:val="26"/>
          <w:szCs w:val="26"/>
          <w:lang w:val="ru-RU"/>
        </w:rPr>
        <w:br/>
      </w:r>
      <w:r w:rsidRPr="00503336">
        <w:rPr>
          <w:rFonts w:cs="Times New Roman"/>
          <w:b/>
          <w:sz w:val="26"/>
          <w:szCs w:val="26"/>
          <w:lang w:val="ru-RU"/>
        </w:rPr>
        <w:t xml:space="preserve">Аналитическая подборка по языку программирования </w:t>
      </w:r>
      <w:r w:rsidRPr="00503336">
        <w:rPr>
          <w:rFonts w:cs="Times New Roman"/>
          <w:b/>
          <w:sz w:val="26"/>
          <w:szCs w:val="26"/>
        </w:rPr>
        <w:t>Julia</w:t>
      </w:r>
      <w:r w:rsidRPr="00503336">
        <w:rPr>
          <w:rFonts w:cs="Times New Roman"/>
          <w:b/>
          <w:sz w:val="26"/>
          <w:szCs w:val="26"/>
          <w:lang w:val="ru-RU"/>
        </w:rPr>
        <w:br/>
        <w:t>(направление: научные вычисления и анализ данных)</w:t>
      </w:r>
    </w:p>
    <w:p w:rsidR="000640D7" w:rsidRPr="00503336" w:rsidRDefault="00503336">
      <w:pPr>
        <w:pStyle w:val="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>1) Введение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</w:rPr>
        <w:t>Julia</w:t>
      </w:r>
      <w:r w:rsidRPr="00503336">
        <w:rPr>
          <w:rFonts w:cs="Times New Roman"/>
          <w:lang w:val="ru-RU"/>
        </w:rPr>
        <w:t xml:space="preserve"> — современный язык для научных вычислений с </w:t>
      </w:r>
      <w:r w:rsidRPr="00503336">
        <w:rPr>
          <w:rFonts w:cs="Times New Roman"/>
        </w:rPr>
        <w:t>JIT</w:t>
      </w:r>
      <w:r w:rsidRPr="00503336">
        <w:rPr>
          <w:rFonts w:cs="Times New Roman"/>
          <w:lang w:val="ru-RU"/>
        </w:rPr>
        <w:t>‑компиляцией, множественной диспетчеризацией и богатой экосистемой. В подборке приведены аннотированные источники и «</w:t>
      </w:r>
      <w:proofErr w:type="spellStart"/>
      <w:r w:rsidRPr="00503336">
        <w:rPr>
          <w:rFonts w:cs="Times New Roman"/>
          <w:lang w:val="ru-RU"/>
        </w:rPr>
        <w:t>борды</w:t>
      </w:r>
      <w:proofErr w:type="spellEnd"/>
      <w:r w:rsidRPr="00503336">
        <w:rPr>
          <w:rFonts w:cs="Times New Roman"/>
          <w:lang w:val="ru-RU"/>
        </w:rPr>
        <w:t>» — врезки кода с по</w:t>
      </w:r>
      <w:r w:rsidRPr="00503336">
        <w:rPr>
          <w:rFonts w:cs="Times New Roman"/>
          <w:lang w:val="ru-RU"/>
        </w:rPr>
        <w:t>яснениями, покрывающие типовые задачи анализа данных, моделирования и оптимизации.</w:t>
      </w:r>
    </w:p>
    <w:p w:rsidR="000640D7" w:rsidRPr="00503336" w:rsidRDefault="00503336">
      <w:pPr>
        <w:pStyle w:val="1"/>
        <w:rPr>
          <w:rFonts w:ascii="Times New Roman" w:hAnsi="Times New Roman" w:cs="Times New Roman"/>
        </w:rPr>
      </w:pPr>
      <w:r w:rsidRPr="00503336">
        <w:rPr>
          <w:rFonts w:ascii="Times New Roman" w:hAnsi="Times New Roman" w:cs="Times New Roman"/>
        </w:rPr>
        <w:t xml:space="preserve">2) </w:t>
      </w:r>
      <w:proofErr w:type="spellStart"/>
      <w:r w:rsidRPr="00503336">
        <w:rPr>
          <w:rFonts w:ascii="Times New Roman" w:hAnsi="Times New Roman" w:cs="Times New Roman"/>
        </w:rPr>
        <w:t>Аннотированная</w:t>
      </w:r>
      <w:proofErr w:type="spellEnd"/>
      <w:r w:rsidRPr="00503336">
        <w:rPr>
          <w:rFonts w:ascii="Times New Roman" w:hAnsi="Times New Roman" w:cs="Times New Roman"/>
        </w:rPr>
        <w:t xml:space="preserve"> </w:t>
      </w:r>
      <w:proofErr w:type="spellStart"/>
      <w:r w:rsidRPr="00503336">
        <w:rPr>
          <w:rFonts w:ascii="Times New Roman" w:hAnsi="Times New Roman" w:cs="Times New Roman"/>
        </w:rPr>
        <w:t>библиография</w:t>
      </w:r>
      <w:proofErr w:type="spellEnd"/>
    </w:p>
    <w:p w:rsidR="000640D7" w:rsidRPr="00503336" w:rsidRDefault="00503336">
      <w:pPr>
        <w:pStyle w:val="a0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Официальная документация </w:t>
      </w:r>
      <w:r w:rsidRPr="00503336">
        <w:rPr>
          <w:rFonts w:cs="Times New Roman"/>
        </w:rPr>
        <w:t>Julia</w:t>
      </w:r>
      <w:r w:rsidRPr="00503336">
        <w:rPr>
          <w:rFonts w:cs="Times New Roman"/>
          <w:lang w:val="ru-RU"/>
        </w:rPr>
        <w:t xml:space="preserve"> — базовый справочник по синтаксису, производительности, параллелизму, менеджеру пакетов.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proofErr w:type="spellStart"/>
      <w:r w:rsidRPr="00503336">
        <w:rPr>
          <w:rFonts w:cs="Times New Roman"/>
        </w:rPr>
        <w:t>Pkg</w:t>
      </w:r>
      <w:proofErr w:type="spellEnd"/>
      <w:r w:rsidRPr="00503336">
        <w:rPr>
          <w:rFonts w:cs="Times New Roman"/>
          <w:lang w:val="ru-RU"/>
        </w:rPr>
        <w:t xml:space="preserve"> (</w:t>
      </w:r>
      <w:proofErr w:type="spellStart"/>
      <w:r w:rsidRPr="00503336">
        <w:rPr>
          <w:rFonts w:cs="Times New Roman"/>
        </w:rPr>
        <w:t>stdlib</w:t>
      </w:r>
      <w:proofErr w:type="spellEnd"/>
      <w:r w:rsidRPr="00503336">
        <w:rPr>
          <w:rFonts w:cs="Times New Roman"/>
          <w:lang w:val="ru-RU"/>
        </w:rPr>
        <w:t>): окружени</w:t>
      </w:r>
      <w:r w:rsidRPr="00503336">
        <w:rPr>
          <w:rFonts w:cs="Times New Roman"/>
          <w:lang w:val="ru-RU"/>
        </w:rPr>
        <w:t xml:space="preserve">я, </w:t>
      </w:r>
      <w:r w:rsidRPr="00503336">
        <w:rPr>
          <w:rFonts w:cs="Times New Roman"/>
        </w:rPr>
        <w:t>Project</w:t>
      </w:r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Manifest</w:t>
      </w:r>
      <w:r w:rsidRPr="00503336">
        <w:rPr>
          <w:rFonts w:cs="Times New Roman"/>
          <w:lang w:val="ru-RU"/>
        </w:rPr>
        <w:t xml:space="preserve">, </w:t>
      </w:r>
      <w:proofErr w:type="spellStart"/>
      <w:r w:rsidRPr="00503336">
        <w:rPr>
          <w:rFonts w:cs="Times New Roman"/>
          <w:lang w:val="ru-RU"/>
        </w:rPr>
        <w:t>воспроизводимость</w:t>
      </w:r>
      <w:proofErr w:type="spellEnd"/>
      <w:r w:rsidRPr="00503336">
        <w:rPr>
          <w:rFonts w:cs="Times New Roman"/>
          <w:lang w:val="ru-RU"/>
        </w:rPr>
        <w:t xml:space="preserve"> экспериментов.</w:t>
      </w:r>
    </w:p>
    <w:p w:rsidR="000640D7" w:rsidRPr="00503336" w:rsidRDefault="00503336">
      <w:pPr>
        <w:pStyle w:val="a0"/>
        <w:rPr>
          <w:rFonts w:cs="Times New Roman"/>
        </w:rPr>
      </w:pPr>
      <w:proofErr w:type="spellStart"/>
      <w:r w:rsidRPr="00503336">
        <w:rPr>
          <w:rFonts w:cs="Times New Roman"/>
        </w:rPr>
        <w:t>DataFrames.jl</w:t>
      </w:r>
      <w:proofErr w:type="spellEnd"/>
      <w:r w:rsidRPr="00503336">
        <w:rPr>
          <w:rFonts w:cs="Times New Roman"/>
        </w:rPr>
        <w:t xml:space="preserve">: </w:t>
      </w:r>
      <w:proofErr w:type="spellStart"/>
      <w:r w:rsidRPr="00503336">
        <w:rPr>
          <w:rFonts w:cs="Times New Roman"/>
        </w:rPr>
        <w:t>табличные</w:t>
      </w:r>
      <w:proofErr w:type="spellEnd"/>
      <w:r w:rsidRPr="00503336">
        <w:rPr>
          <w:rFonts w:cs="Times New Roman"/>
        </w:rPr>
        <w:t xml:space="preserve"> </w:t>
      </w:r>
      <w:proofErr w:type="spellStart"/>
      <w:r w:rsidRPr="00503336">
        <w:rPr>
          <w:rFonts w:cs="Times New Roman"/>
        </w:rPr>
        <w:t>операции</w:t>
      </w:r>
      <w:proofErr w:type="spellEnd"/>
      <w:r w:rsidRPr="00503336">
        <w:rPr>
          <w:rFonts w:cs="Times New Roman"/>
        </w:rPr>
        <w:t xml:space="preserve"> (</w:t>
      </w:r>
      <w:proofErr w:type="spellStart"/>
      <w:r w:rsidRPr="00503336">
        <w:rPr>
          <w:rFonts w:cs="Times New Roman"/>
        </w:rPr>
        <w:t>groupby</w:t>
      </w:r>
      <w:proofErr w:type="spellEnd"/>
      <w:r w:rsidRPr="00503336">
        <w:rPr>
          <w:rFonts w:cs="Times New Roman"/>
        </w:rPr>
        <w:t>/combine/transform), reshape, join.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r w:rsidRPr="00503336">
        <w:rPr>
          <w:rFonts w:cs="Times New Roman"/>
        </w:rPr>
        <w:t>CSV</w:t>
      </w:r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 xml:space="preserve">: быстрый </w:t>
      </w:r>
      <w:proofErr w:type="spellStart"/>
      <w:r w:rsidRPr="00503336">
        <w:rPr>
          <w:rFonts w:cs="Times New Roman"/>
          <w:lang w:val="ru-RU"/>
        </w:rPr>
        <w:t>парсер</w:t>
      </w:r>
      <w:proofErr w:type="spellEnd"/>
      <w:r w:rsidRPr="00503336">
        <w:rPr>
          <w:rFonts w:cs="Times New Roman"/>
          <w:lang w:val="ru-RU"/>
        </w:rPr>
        <w:t xml:space="preserve"> </w:t>
      </w:r>
      <w:r w:rsidRPr="00503336">
        <w:rPr>
          <w:rFonts w:cs="Times New Roman"/>
        </w:rPr>
        <w:t>CSV</w:t>
      </w:r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TSV</w:t>
      </w:r>
      <w:r w:rsidRPr="00503336">
        <w:rPr>
          <w:rFonts w:cs="Times New Roman"/>
          <w:lang w:val="ru-RU"/>
        </w:rPr>
        <w:t xml:space="preserve"> с интеграцией в </w:t>
      </w:r>
      <w:proofErr w:type="spellStart"/>
      <w:r w:rsidRPr="00503336">
        <w:rPr>
          <w:rFonts w:cs="Times New Roman"/>
        </w:rPr>
        <w:t>DataFrames</w:t>
      </w:r>
      <w:proofErr w:type="spellEnd"/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proofErr w:type="spellStart"/>
      <w:r w:rsidRPr="00503336">
        <w:rPr>
          <w:rFonts w:cs="Times New Roman"/>
        </w:rPr>
        <w:t>DifferentialEquations</w:t>
      </w:r>
      <w:proofErr w:type="spellEnd"/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>: единый интерфейс для ОДУ/СДУ/ДУ/</w:t>
      </w:r>
      <w:r w:rsidRPr="00503336">
        <w:rPr>
          <w:rFonts w:cs="Times New Roman"/>
        </w:rPr>
        <w:t>DAE</w:t>
      </w:r>
      <w:r w:rsidRPr="00503336">
        <w:rPr>
          <w:rFonts w:cs="Times New Roman"/>
          <w:lang w:val="ru-RU"/>
        </w:rPr>
        <w:t xml:space="preserve"> </w:t>
      </w:r>
      <w:r w:rsidRPr="00503336">
        <w:rPr>
          <w:rFonts w:cs="Times New Roman"/>
          <w:lang w:val="ru-RU"/>
        </w:rPr>
        <w:t xml:space="preserve">с адаптивными </w:t>
      </w:r>
      <w:proofErr w:type="spellStart"/>
      <w:r w:rsidRPr="00503336">
        <w:rPr>
          <w:rFonts w:cs="Times New Roman"/>
          <w:lang w:val="ru-RU"/>
        </w:rPr>
        <w:t>солверами</w:t>
      </w:r>
      <w:proofErr w:type="spellEnd"/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proofErr w:type="spellStart"/>
      <w:r w:rsidRPr="00503336">
        <w:rPr>
          <w:rFonts w:cs="Times New Roman"/>
        </w:rPr>
        <w:t>JuMP</w:t>
      </w:r>
      <w:proofErr w:type="spellEnd"/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>: декларативная формулировка задач оптимизации (</w:t>
      </w:r>
      <w:r w:rsidRPr="00503336">
        <w:rPr>
          <w:rFonts w:cs="Times New Roman"/>
        </w:rPr>
        <w:t>LP</w:t>
      </w:r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MIP</w:t>
      </w:r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NLP</w:t>
      </w:r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SDP</w:t>
      </w:r>
      <w:r w:rsidRPr="00503336">
        <w:rPr>
          <w:rFonts w:cs="Times New Roman"/>
          <w:lang w:val="ru-RU"/>
        </w:rPr>
        <w:t xml:space="preserve">) поверх разных </w:t>
      </w:r>
      <w:proofErr w:type="spellStart"/>
      <w:r w:rsidRPr="00503336">
        <w:rPr>
          <w:rFonts w:cs="Times New Roman"/>
          <w:lang w:val="ru-RU"/>
        </w:rPr>
        <w:t>солверов</w:t>
      </w:r>
      <w:proofErr w:type="spellEnd"/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proofErr w:type="spellStart"/>
      <w:r w:rsidRPr="00503336">
        <w:rPr>
          <w:rFonts w:cs="Times New Roman"/>
        </w:rPr>
        <w:t>Optim</w:t>
      </w:r>
      <w:proofErr w:type="spellEnd"/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>: градиентные/</w:t>
      </w:r>
      <w:proofErr w:type="spellStart"/>
      <w:r w:rsidRPr="00503336">
        <w:rPr>
          <w:rFonts w:cs="Times New Roman"/>
          <w:lang w:val="ru-RU"/>
        </w:rPr>
        <w:t>безградиентные</w:t>
      </w:r>
      <w:proofErr w:type="spellEnd"/>
      <w:r w:rsidRPr="00503336">
        <w:rPr>
          <w:rFonts w:cs="Times New Roman"/>
          <w:lang w:val="ru-RU"/>
        </w:rPr>
        <w:t xml:space="preserve"> методы для численной оптимизации.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r w:rsidRPr="00503336">
        <w:rPr>
          <w:rFonts w:cs="Times New Roman"/>
        </w:rPr>
        <w:t>Flux</w:t>
      </w:r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 xml:space="preserve">: </w:t>
      </w:r>
      <w:proofErr w:type="spellStart"/>
      <w:r w:rsidRPr="00503336">
        <w:rPr>
          <w:rFonts w:cs="Times New Roman"/>
          <w:lang w:val="ru-RU"/>
        </w:rPr>
        <w:t>нативный</w:t>
      </w:r>
      <w:proofErr w:type="spellEnd"/>
      <w:r w:rsidRPr="00503336">
        <w:rPr>
          <w:rFonts w:cs="Times New Roman"/>
          <w:lang w:val="ru-RU"/>
        </w:rPr>
        <w:t xml:space="preserve"> </w:t>
      </w:r>
      <w:r w:rsidRPr="00503336">
        <w:rPr>
          <w:rFonts w:cs="Times New Roman"/>
        </w:rPr>
        <w:t>ML</w:t>
      </w:r>
      <w:r w:rsidRPr="00503336">
        <w:rPr>
          <w:rFonts w:cs="Times New Roman"/>
          <w:lang w:val="ru-RU"/>
        </w:rPr>
        <w:t>‑</w:t>
      </w:r>
      <w:proofErr w:type="spellStart"/>
      <w:r w:rsidRPr="00503336">
        <w:rPr>
          <w:rFonts w:cs="Times New Roman"/>
          <w:lang w:val="ru-RU"/>
        </w:rPr>
        <w:t>фреймворк</w:t>
      </w:r>
      <w:proofErr w:type="spellEnd"/>
      <w:r w:rsidRPr="00503336">
        <w:rPr>
          <w:rFonts w:cs="Times New Roman"/>
          <w:lang w:val="ru-RU"/>
        </w:rPr>
        <w:t xml:space="preserve"> с </w:t>
      </w:r>
      <w:proofErr w:type="spellStart"/>
      <w:r w:rsidRPr="00503336">
        <w:rPr>
          <w:rFonts w:cs="Times New Roman"/>
          <w:lang w:val="ru-RU"/>
        </w:rPr>
        <w:t>автодифом</w:t>
      </w:r>
      <w:proofErr w:type="spellEnd"/>
      <w:r w:rsidRPr="00503336">
        <w:rPr>
          <w:rFonts w:cs="Times New Roman"/>
          <w:lang w:val="ru-RU"/>
        </w:rPr>
        <w:t xml:space="preserve"> и поддержкой </w:t>
      </w:r>
      <w:r w:rsidRPr="00503336">
        <w:rPr>
          <w:rFonts w:cs="Times New Roman"/>
        </w:rPr>
        <w:t>GPU</w:t>
      </w:r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proofErr w:type="spellStart"/>
      <w:r w:rsidRPr="00503336">
        <w:rPr>
          <w:rFonts w:cs="Times New Roman"/>
        </w:rPr>
        <w:t>Maki</w:t>
      </w:r>
      <w:r w:rsidRPr="00503336">
        <w:rPr>
          <w:rFonts w:cs="Times New Roman"/>
        </w:rPr>
        <w:t>e</w:t>
      </w:r>
      <w:proofErr w:type="spellEnd"/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>: современная визуализация 2</w:t>
      </w:r>
      <w:r w:rsidRPr="00503336">
        <w:rPr>
          <w:rFonts w:cs="Times New Roman"/>
        </w:rPr>
        <w:t>D</w:t>
      </w:r>
      <w:r w:rsidRPr="00503336">
        <w:rPr>
          <w:rFonts w:cs="Times New Roman"/>
          <w:lang w:val="ru-RU"/>
        </w:rPr>
        <w:t>/3</w:t>
      </w:r>
      <w:r w:rsidRPr="00503336">
        <w:rPr>
          <w:rFonts w:cs="Times New Roman"/>
        </w:rPr>
        <w:t>D</w:t>
      </w:r>
      <w:r w:rsidRPr="00503336">
        <w:rPr>
          <w:rFonts w:cs="Times New Roman"/>
          <w:lang w:val="ru-RU"/>
        </w:rPr>
        <w:t>/</w:t>
      </w:r>
      <w:proofErr w:type="spellStart"/>
      <w:r w:rsidRPr="00503336">
        <w:rPr>
          <w:rFonts w:cs="Times New Roman"/>
          <w:lang w:val="ru-RU"/>
        </w:rPr>
        <w:t>интерактив</w:t>
      </w:r>
      <w:proofErr w:type="spellEnd"/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proofErr w:type="spellStart"/>
      <w:r w:rsidRPr="00503336">
        <w:rPr>
          <w:rFonts w:cs="Times New Roman"/>
        </w:rPr>
        <w:t>BenchmarkTools</w:t>
      </w:r>
      <w:proofErr w:type="spellEnd"/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>: честные замеры производительности (@</w:t>
      </w:r>
      <w:proofErr w:type="spellStart"/>
      <w:r w:rsidRPr="00503336">
        <w:rPr>
          <w:rFonts w:cs="Times New Roman"/>
        </w:rPr>
        <w:t>btime</w:t>
      </w:r>
      <w:proofErr w:type="spellEnd"/>
      <w:r w:rsidRPr="00503336">
        <w:rPr>
          <w:rFonts w:cs="Times New Roman"/>
          <w:lang w:val="ru-RU"/>
        </w:rPr>
        <w:t>/@</w:t>
      </w:r>
      <w:r w:rsidRPr="00503336">
        <w:rPr>
          <w:rFonts w:cs="Times New Roman"/>
        </w:rPr>
        <w:t>benchmark</w:t>
      </w:r>
      <w:r w:rsidRPr="00503336">
        <w:rPr>
          <w:rFonts w:cs="Times New Roman"/>
          <w:lang w:val="ru-RU"/>
        </w:rPr>
        <w:t>).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  <w:i/>
          <w:lang w:val="ru-RU"/>
        </w:rPr>
        <w:t xml:space="preserve">Вышеуказанные источники составляют «минимальный костяк» экосистемы для учебно‑исследовательских задач на </w:t>
      </w:r>
      <w:r w:rsidRPr="00503336">
        <w:rPr>
          <w:rFonts w:cs="Times New Roman"/>
          <w:i/>
        </w:rPr>
        <w:t>Julia</w:t>
      </w:r>
      <w:r w:rsidRPr="00503336">
        <w:rPr>
          <w:rFonts w:cs="Times New Roman"/>
          <w:i/>
          <w:lang w:val="ru-RU"/>
        </w:rPr>
        <w:t>.</w:t>
      </w:r>
    </w:p>
    <w:p w:rsidR="000640D7" w:rsidRPr="00503336" w:rsidRDefault="00503336">
      <w:pPr>
        <w:pStyle w:val="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>3) Примеры («</w:t>
      </w:r>
      <w:proofErr w:type="spellStart"/>
      <w:r w:rsidRPr="00503336">
        <w:rPr>
          <w:rFonts w:ascii="Times New Roman" w:hAnsi="Times New Roman" w:cs="Times New Roman"/>
          <w:lang w:val="ru-RU"/>
        </w:rPr>
        <w:t>борды</w:t>
      </w:r>
      <w:proofErr w:type="spellEnd"/>
      <w:r w:rsidRPr="00503336">
        <w:rPr>
          <w:rFonts w:ascii="Times New Roman" w:hAnsi="Times New Roman" w:cs="Times New Roman"/>
          <w:lang w:val="ru-RU"/>
        </w:rPr>
        <w:t xml:space="preserve">») </w:t>
      </w:r>
      <w:r w:rsidRPr="00503336">
        <w:rPr>
          <w:rFonts w:ascii="Times New Roman" w:hAnsi="Times New Roman" w:cs="Times New Roman"/>
          <w:lang w:val="ru-RU"/>
        </w:rPr>
        <w:t>с комментариями</w:t>
      </w:r>
    </w:p>
    <w:p w:rsidR="000640D7" w:rsidRPr="00503336" w:rsidRDefault="00503336">
      <w:pPr>
        <w:pStyle w:val="2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>3.1. Подготовка воспроизводимого окружения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import </w:t>
      </w:r>
      <w:proofErr w:type="spellStart"/>
      <w:r w:rsidRPr="00503336">
        <w:rPr>
          <w:rFonts w:eastAsia="Courier New" w:cs="Times New Roman"/>
          <w:sz w:val="20"/>
        </w:rPr>
        <w:t>Pkg</w:t>
      </w:r>
      <w:proofErr w:type="spellEnd"/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Pkg.activate("proj-julia-analytics")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Pkg.add([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"DataFrames", "CSV", "BenchmarkTools",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"Makie", "DifferentialEquations", "JuMP", "HiGHS",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lastRenderedPageBreak/>
        <w:t xml:space="preserve">    "Optim", "Flux"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  <w:lang w:val="ru-RU"/>
        </w:rPr>
        <w:t>])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Фиксируем </w:t>
      </w:r>
      <w:r w:rsidRPr="00503336">
        <w:rPr>
          <w:rFonts w:cs="Times New Roman"/>
          <w:lang w:val="ru-RU"/>
        </w:rPr>
        <w:t xml:space="preserve">зависимости в </w:t>
      </w:r>
      <w:r w:rsidRPr="00503336">
        <w:rPr>
          <w:rFonts w:cs="Times New Roman"/>
        </w:rPr>
        <w:t>Project</w:t>
      </w:r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toml</w:t>
      </w:r>
      <w:proofErr w:type="spellEnd"/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Manifest</w:t>
      </w:r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toml</w:t>
      </w:r>
      <w:proofErr w:type="spellEnd"/>
      <w:r w:rsidRPr="00503336">
        <w:rPr>
          <w:rFonts w:cs="Times New Roman"/>
          <w:lang w:val="ru-RU"/>
        </w:rPr>
        <w:t>, чтобы код собирался одинаково на всех машинах.</w:t>
      </w:r>
    </w:p>
    <w:p w:rsidR="000640D7" w:rsidRPr="00503336" w:rsidRDefault="00503336">
      <w:pPr>
        <w:pStyle w:val="2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>3.2. Загрузка и агрегирование данных (</w:t>
      </w:r>
      <w:r w:rsidRPr="00503336">
        <w:rPr>
          <w:rFonts w:ascii="Times New Roman" w:hAnsi="Times New Roman" w:cs="Times New Roman"/>
        </w:rPr>
        <w:t>CSV</w:t>
      </w:r>
      <w:r w:rsidRPr="00503336">
        <w:rPr>
          <w:rFonts w:ascii="Times New Roman" w:hAnsi="Times New Roman" w:cs="Times New Roman"/>
          <w:lang w:val="ru-RU"/>
        </w:rPr>
        <w:t xml:space="preserve"> → </w:t>
      </w:r>
      <w:proofErr w:type="spellStart"/>
      <w:r w:rsidRPr="00503336">
        <w:rPr>
          <w:rFonts w:ascii="Times New Roman" w:hAnsi="Times New Roman" w:cs="Times New Roman"/>
        </w:rPr>
        <w:t>DataFrame</w:t>
      </w:r>
      <w:proofErr w:type="spellEnd"/>
      <w:r w:rsidRPr="00503336">
        <w:rPr>
          <w:rFonts w:ascii="Times New Roman" w:hAnsi="Times New Roman" w:cs="Times New Roman"/>
          <w:lang w:val="ru-RU"/>
        </w:rPr>
        <w:t>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using CSV, </w:t>
      </w:r>
      <w:proofErr w:type="spellStart"/>
      <w:r w:rsidRPr="00503336">
        <w:rPr>
          <w:rFonts w:eastAsia="Courier New" w:cs="Times New Roman"/>
          <w:sz w:val="20"/>
        </w:rPr>
        <w:t>DataFrames</w:t>
      </w:r>
      <w:proofErr w:type="spellEnd"/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df = DataFrame(CSV.File("sales.csv"; missingstring="NA"))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first(df, 5)</w:t>
      </w:r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select!(df,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:</w:t>
      </w:r>
      <w:r w:rsidRPr="00503336">
        <w:rPr>
          <w:rFonts w:eastAsia="Courier New" w:cs="Times New Roman"/>
          <w:sz w:val="20"/>
        </w:rPr>
        <w:t>region,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:product,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:qty    =&gt; ByRow(x -&gt; isnothing(x) ? missing : x) =&gt; :qty,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:price  =&gt; :price,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[:qty, :price] =&gt; ByRow(*) =&gt; :revenue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)</w:t>
      </w:r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g = groupby(df, [:region, :product])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agg = combine(g, :revenue =&gt; mean =&gt; :avg_rev, nrow =&gt; :n)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sort!(</w:t>
      </w:r>
      <w:r w:rsidRPr="00503336">
        <w:rPr>
          <w:rFonts w:eastAsia="Courier New" w:cs="Times New Roman"/>
          <w:sz w:val="20"/>
        </w:rPr>
        <w:t>agg, :avg_rev, rev=true)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</w:rPr>
        <w:t>CSV</w:t>
      </w:r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 xml:space="preserve"> быстро читает данные; </w:t>
      </w:r>
      <w:proofErr w:type="spellStart"/>
      <w:r w:rsidRPr="00503336">
        <w:rPr>
          <w:rFonts w:cs="Times New Roman"/>
        </w:rPr>
        <w:t>DataFrames</w:t>
      </w:r>
      <w:proofErr w:type="spellEnd"/>
      <w:r w:rsidRPr="00503336">
        <w:rPr>
          <w:rFonts w:cs="Times New Roman"/>
          <w:lang w:val="ru-RU"/>
        </w:rPr>
        <w:t>.</w:t>
      </w:r>
      <w:proofErr w:type="spellStart"/>
      <w:r w:rsidRPr="00503336">
        <w:rPr>
          <w:rFonts w:cs="Times New Roman"/>
        </w:rPr>
        <w:t>jl</w:t>
      </w:r>
      <w:proofErr w:type="spellEnd"/>
      <w:r w:rsidRPr="00503336">
        <w:rPr>
          <w:rFonts w:cs="Times New Roman"/>
          <w:lang w:val="ru-RU"/>
        </w:rPr>
        <w:t xml:space="preserve"> предоставляет привычные операции группировки и агрегации.</w:t>
      </w:r>
    </w:p>
    <w:p w:rsidR="000640D7" w:rsidRPr="00503336" w:rsidRDefault="00503336">
      <w:pPr>
        <w:pStyle w:val="21"/>
        <w:rPr>
          <w:rFonts w:ascii="Times New Roman" w:hAnsi="Times New Roman" w:cs="Times New Roman"/>
        </w:rPr>
      </w:pPr>
      <w:r w:rsidRPr="00503336">
        <w:rPr>
          <w:rFonts w:ascii="Times New Roman" w:hAnsi="Times New Roman" w:cs="Times New Roman"/>
        </w:rPr>
        <w:t>3.3. Визуализация с Makie (hist + scatter)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using Makie</w:t>
      </w:r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xs = agg.avg_rev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t>fig</w:t>
      </w:r>
      <w:r w:rsidRPr="00503336">
        <w:rPr>
          <w:rFonts w:eastAsia="Courier New" w:cs="Times New Roman"/>
          <w:sz w:val="20"/>
          <w:lang w:val="ru-RU"/>
        </w:rPr>
        <w:t xml:space="preserve"> = </w:t>
      </w:r>
      <w:proofErr w:type="gramStart"/>
      <w:r w:rsidRPr="00503336">
        <w:rPr>
          <w:rFonts w:eastAsia="Courier New" w:cs="Times New Roman"/>
          <w:sz w:val="20"/>
        </w:rPr>
        <w:t>Figure</w:t>
      </w:r>
      <w:r w:rsidRPr="00503336">
        <w:rPr>
          <w:rFonts w:eastAsia="Courier New" w:cs="Times New Roman"/>
          <w:sz w:val="20"/>
          <w:lang w:val="ru-RU"/>
        </w:rPr>
        <w:t>(</w:t>
      </w:r>
      <w:proofErr w:type="gramEnd"/>
      <w:r w:rsidRPr="00503336">
        <w:rPr>
          <w:rFonts w:eastAsia="Courier New" w:cs="Times New Roman"/>
          <w:sz w:val="20"/>
          <w:lang w:val="ru-RU"/>
        </w:rPr>
        <w:t>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lastRenderedPageBreak/>
        <w:t>ax</w:t>
      </w:r>
      <w:r w:rsidRPr="00503336">
        <w:rPr>
          <w:rFonts w:eastAsia="Courier New" w:cs="Times New Roman"/>
          <w:sz w:val="20"/>
          <w:lang w:val="ru-RU"/>
        </w:rPr>
        <w:t xml:space="preserve">1 = </w:t>
      </w:r>
      <w:r w:rsidRPr="00503336">
        <w:rPr>
          <w:rFonts w:eastAsia="Courier New" w:cs="Times New Roman"/>
          <w:sz w:val="20"/>
        </w:rPr>
        <w:t>Axis</w:t>
      </w:r>
      <w:r w:rsidRPr="00503336">
        <w:rPr>
          <w:rFonts w:eastAsia="Courier New" w:cs="Times New Roman"/>
          <w:sz w:val="20"/>
          <w:lang w:val="ru-RU"/>
        </w:rPr>
        <w:t>(</w:t>
      </w:r>
      <w:proofErr w:type="gramStart"/>
      <w:r w:rsidRPr="00503336">
        <w:rPr>
          <w:rFonts w:eastAsia="Courier New" w:cs="Times New Roman"/>
          <w:sz w:val="20"/>
        </w:rPr>
        <w:t>fig</w:t>
      </w:r>
      <w:r w:rsidRPr="00503336">
        <w:rPr>
          <w:rFonts w:eastAsia="Courier New" w:cs="Times New Roman"/>
          <w:sz w:val="20"/>
          <w:lang w:val="ru-RU"/>
        </w:rPr>
        <w:t>[</w:t>
      </w:r>
      <w:proofErr w:type="gramEnd"/>
      <w:r w:rsidRPr="00503336">
        <w:rPr>
          <w:rFonts w:eastAsia="Courier New" w:cs="Times New Roman"/>
          <w:sz w:val="20"/>
          <w:lang w:val="ru-RU"/>
        </w:rPr>
        <w:t xml:space="preserve">1,1], </w:t>
      </w:r>
      <w:r w:rsidRPr="00503336">
        <w:rPr>
          <w:rFonts w:eastAsia="Courier New" w:cs="Times New Roman"/>
          <w:sz w:val="20"/>
        </w:rPr>
        <w:t>title</w:t>
      </w:r>
      <w:r w:rsidRPr="00503336">
        <w:rPr>
          <w:rFonts w:eastAsia="Courier New" w:cs="Times New Roman"/>
          <w:sz w:val="20"/>
          <w:lang w:val="ru-RU"/>
        </w:rPr>
        <w:t xml:space="preserve"> = </w:t>
      </w:r>
      <w:r w:rsidRPr="00503336">
        <w:rPr>
          <w:rFonts w:eastAsia="Courier New" w:cs="Times New Roman"/>
          <w:sz w:val="20"/>
          <w:lang w:val="ru-RU"/>
        </w:rPr>
        <w:t>"Распределение среднего дохода")</w:t>
      </w:r>
    </w:p>
    <w:p w:rsidR="000640D7" w:rsidRPr="00503336" w:rsidRDefault="00503336">
      <w:pPr>
        <w:rPr>
          <w:rFonts w:cs="Times New Roman"/>
          <w:lang w:val="ru-RU"/>
        </w:rPr>
      </w:pPr>
      <w:proofErr w:type="spellStart"/>
      <w:proofErr w:type="gramStart"/>
      <w:r w:rsidRPr="00503336">
        <w:rPr>
          <w:rFonts w:eastAsia="Courier New" w:cs="Times New Roman"/>
          <w:sz w:val="20"/>
        </w:rPr>
        <w:t>hist</w:t>
      </w:r>
      <w:proofErr w:type="spellEnd"/>
      <w:r w:rsidRPr="00503336">
        <w:rPr>
          <w:rFonts w:eastAsia="Courier New" w:cs="Times New Roman"/>
          <w:sz w:val="20"/>
          <w:lang w:val="ru-RU"/>
        </w:rPr>
        <w:t>!(</w:t>
      </w:r>
      <w:proofErr w:type="gramEnd"/>
      <w:r w:rsidRPr="00503336">
        <w:rPr>
          <w:rFonts w:eastAsia="Courier New" w:cs="Times New Roman"/>
          <w:sz w:val="20"/>
        </w:rPr>
        <w:t>ax</w:t>
      </w:r>
      <w:r w:rsidRPr="00503336">
        <w:rPr>
          <w:rFonts w:eastAsia="Courier New" w:cs="Times New Roman"/>
          <w:sz w:val="20"/>
          <w:lang w:val="ru-RU"/>
        </w:rPr>
        <w:t xml:space="preserve">1, </w:t>
      </w:r>
      <w:proofErr w:type="spellStart"/>
      <w:r w:rsidRPr="00503336">
        <w:rPr>
          <w:rFonts w:eastAsia="Courier New" w:cs="Times New Roman"/>
          <w:sz w:val="20"/>
        </w:rPr>
        <w:t>xs</w:t>
      </w:r>
      <w:proofErr w:type="spellEnd"/>
      <w:r w:rsidRPr="00503336">
        <w:rPr>
          <w:rFonts w:eastAsia="Courier New" w:cs="Times New Roman"/>
          <w:sz w:val="20"/>
          <w:lang w:val="ru-RU"/>
        </w:rPr>
        <w:t xml:space="preserve">, </w:t>
      </w:r>
      <w:r w:rsidRPr="00503336">
        <w:rPr>
          <w:rFonts w:eastAsia="Courier New" w:cs="Times New Roman"/>
          <w:sz w:val="20"/>
        </w:rPr>
        <w:t>bins</w:t>
      </w:r>
      <w:r w:rsidRPr="00503336">
        <w:rPr>
          <w:rFonts w:eastAsia="Courier New" w:cs="Times New Roman"/>
          <w:sz w:val="20"/>
          <w:lang w:val="ru-RU"/>
        </w:rPr>
        <w:t>=20)</w:t>
      </w:r>
    </w:p>
    <w:p w:rsidR="000640D7" w:rsidRPr="00503336" w:rsidRDefault="000640D7">
      <w:pPr>
        <w:rPr>
          <w:rFonts w:cs="Times New Roman"/>
          <w:lang w:val="ru-RU"/>
        </w:rPr>
      </w:pP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t>ax</w:t>
      </w:r>
      <w:r w:rsidRPr="00503336">
        <w:rPr>
          <w:rFonts w:eastAsia="Courier New" w:cs="Times New Roman"/>
          <w:sz w:val="20"/>
          <w:lang w:val="ru-RU"/>
        </w:rPr>
        <w:t xml:space="preserve">2 = </w:t>
      </w:r>
      <w:r w:rsidRPr="00503336">
        <w:rPr>
          <w:rFonts w:eastAsia="Courier New" w:cs="Times New Roman"/>
          <w:sz w:val="20"/>
        </w:rPr>
        <w:t>Axis</w:t>
      </w:r>
      <w:r w:rsidRPr="00503336">
        <w:rPr>
          <w:rFonts w:eastAsia="Courier New" w:cs="Times New Roman"/>
          <w:sz w:val="20"/>
          <w:lang w:val="ru-RU"/>
        </w:rPr>
        <w:t>(</w:t>
      </w:r>
      <w:proofErr w:type="gramStart"/>
      <w:r w:rsidRPr="00503336">
        <w:rPr>
          <w:rFonts w:eastAsia="Courier New" w:cs="Times New Roman"/>
          <w:sz w:val="20"/>
        </w:rPr>
        <w:t>fig</w:t>
      </w:r>
      <w:r w:rsidRPr="00503336">
        <w:rPr>
          <w:rFonts w:eastAsia="Courier New" w:cs="Times New Roman"/>
          <w:sz w:val="20"/>
          <w:lang w:val="ru-RU"/>
        </w:rPr>
        <w:t>[</w:t>
      </w:r>
      <w:proofErr w:type="gramEnd"/>
      <w:r w:rsidRPr="00503336">
        <w:rPr>
          <w:rFonts w:eastAsia="Courier New" w:cs="Times New Roman"/>
          <w:sz w:val="20"/>
          <w:lang w:val="ru-RU"/>
        </w:rPr>
        <w:t xml:space="preserve">1,2], </w:t>
      </w:r>
      <w:r w:rsidRPr="00503336">
        <w:rPr>
          <w:rFonts w:eastAsia="Courier New" w:cs="Times New Roman"/>
          <w:sz w:val="20"/>
        </w:rPr>
        <w:t>title</w:t>
      </w:r>
      <w:r w:rsidRPr="00503336">
        <w:rPr>
          <w:rFonts w:eastAsia="Courier New" w:cs="Times New Roman"/>
          <w:sz w:val="20"/>
          <w:lang w:val="ru-RU"/>
        </w:rPr>
        <w:t xml:space="preserve"> = "Средний доход </w:t>
      </w:r>
      <w:r w:rsidRPr="00503336">
        <w:rPr>
          <w:rFonts w:eastAsia="Courier New" w:cs="Times New Roman"/>
          <w:sz w:val="20"/>
        </w:rPr>
        <w:t>vs</w:t>
      </w:r>
      <w:r w:rsidRPr="00503336">
        <w:rPr>
          <w:rFonts w:eastAsia="Courier New" w:cs="Times New Roman"/>
          <w:sz w:val="20"/>
          <w:lang w:val="ru-RU"/>
        </w:rPr>
        <w:t xml:space="preserve"> количество")</w:t>
      </w:r>
    </w:p>
    <w:p w:rsidR="000640D7" w:rsidRPr="00503336" w:rsidRDefault="00503336">
      <w:pPr>
        <w:rPr>
          <w:rFonts w:cs="Times New Roman"/>
        </w:rPr>
      </w:pPr>
      <w:proofErr w:type="gramStart"/>
      <w:r w:rsidRPr="00503336">
        <w:rPr>
          <w:rFonts w:eastAsia="Courier New" w:cs="Times New Roman"/>
          <w:sz w:val="20"/>
        </w:rPr>
        <w:t>scatter!(</w:t>
      </w:r>
      <w:proofErr w:type="gramEnd"/>
      <w:r w:rsidRPr="00503336">
        <w:rPr>
          <w:rFonts w:eastAsia="Courier New" w:cs="Times New Roman"/>
          <w:sz w:val="20"/>
        </w:rPr>
        <w:t xml:space="preserve">ax2, </w:t>
      </w:r>
      <w:proofErr w:type="spellStart"/>
      <w:r w:rsidRPr="00503336">
        <w:rPr>
          <w:rFonts w:eastAsia="Courier New" w:cs="Times New Roman"/>
          <w:sz w:val="20"/>
        </w:rPr>
        <w:t>agg.n</w:t>
      </w:r>
      <w:proofErr w:type="spellEnd"/>
      <w:r w:rsidRPr="00503336">
        <w:rPr>
          <w:rFonts w:eastAsia="Courier New" w:cs="Times New Roman"/>
          <w:sz w:val="20"/>
        </w:rPr>
        <w:t xml:space="preserve">, </w:t>
      </w:r>
      <w:proofErr w:type="spellStart"/>
      <w:r w:rsidRPr="00503336">
        <w:rPr>
          <w:rFonts w:eastAsia="Courier New" w:cs="Times New Roman"/>
          <w:sz w:val="20"/>
        </w:rPr>
        <w:t>agg.avg_rev</w:t>
      </w:r>
      <w:proofErr w:type="spellEnd"/>
      <w:r w:rsidRPr="00503336">
        <w:rPr>
          <w:rFonts w:eastAsia="Courier New" w:cs="Times New Roman"/>
          <w:sz w:val="20"/>
        </w:rPr>
        <w:t>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t>fig</w:t>
      </w:r>
    </w:p>
    <w:p w:rsidR="000640D7" w:rsidRPr="00503336" w:rsidRDefault="00503336">
      <w:pPr>
        <w:rPr>
          <w:rFonts w:cs="Times New Roman"/>
          <w:lang w:val="ru-RU"/>
        </w:rPr>
      </w:pPr>
      <w:proofErr w:type="spellStart"/>
      <w:r w:rsidRPr="00503336">
        <w:rPr>
          <w:rFonts w:cs="Times New Roman"/>
        </w:rPr>
        <w:t>Makie</w:t>
      </w:r>
      <w:proofErr w:type="spellEnd"/>
      <w:r w:rsidRPr="00503336">
        <w:rPr>
          <w:rFonts w:cs="Times New Roman"/>
          <w:lang w:val="ru-RU"/>
        </w:rPr>
        <w:t xml:space="preserve"> даёт управляемые </w:t>
      </w:r>
      <w:r w:rsidRPr="00503336">
        <w:rPr>
          <w:rFonts w:cs="Times New Roman"/>
        </w:rPr>
        <w:t>Figure</w:t>
      </w:r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Axis</w:t>
      </w:r>
      <w:r w:rsidRPr="00503336">
        <w:rPr>
          <w:rFonts w:cs="Times New Roman"/>
          <w:lang w:val="ru-RU"/>
        </w:rPr>
        <w:t xml:space="preserve"> и качественные графики для публикаций и </w:t>
      </w:r>
      <w:proofErr w:type="spellStart"/>
      <w:r w:rsidRPr="00503336">
        <w:rPr>
          <w:rFonts w:cs="Times New Roman"/>
          <w:lang w:val="ru-RU"/>
        </w:rPr>
        <w:t>интерактива</w:t>
      </w:r>
      <w:proofErr w:type="spellEnd"/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2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 xml:space="preserve">3.4. </w:t>
      </w:r>
      <w:r w:rsidRPr="00503336">
        <w:rPr>
          <w:rFonts w:ascii="Times New Roman" w:hAnsi="Times New Roman" w:cs="Times New Roman"/>
          <w:lang w:val="ru-RU"/>
        </w:rPr>
        <w:t xml:space="preserve">Моделирование динамики (ОДУ) в </w:t>
      </w:r>
      <w:proofErr w:type="spellStart"/>
      <w:r w:rsidRPr="00503336">
        <w:rPr>
          <w:rFonts w:ascii="Times New Roman" w:hAnsi="Times New Roman" w:cs="Times New Roman"/>
        </w:rPr>
        <w:t>DifferentialEquations</w:t>
      </w:r>
      <w:proofErr w:type="spellEnd"/>
      <w:r w:rsidRPr="00503336">
        <w:rPr>
          <w:rFonts w:ascii="Times New Roman" w:hAnsi="Times New Roman" w:cs="Times New Roman"/>
          <w:lang w:val="ru-RU"/>
        </w:rPr>
        <w:t>.</w:t>
      </w:r>
      <w:proofErr w:type="spellStart"/>
      <w:r w:rsidRPr="00503336">
        <w:rPr>
          <w:rFonts w:ascii="Times New Roman" w:hAnsi="Times New Roman" w:cs="Times New Roman"/>
        </w:rPr>
        <w:t>jl</w:t>
      </w:r>
      <w:proofErr w:type="spellEnd"/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using DifferentialEquations</w:t>
      </w:r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function lotka!(du, u, p, t)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α, β, δ, γ = p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x, y = u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du[1] = α*x - β*x*y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du[2] = δ*x*y - γ*y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end</w:t>
      </w:r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u0 = [1.0, 1.0]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p  = (1.5, 1.0, 1.0, 3.0)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tspan = (0.0, 1</w:t>
      </w:r>
      <w:r w:rsidRPr="00503336">
        <w:rPr>
          <w:rFonts w:eastAsia="Courier New" w:cs="Times New Roman"/>
          <w:sz w:val="20"/>
        </w:rPr>
        <w:t>5.0)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prob = ODEProblem(lotka!, u0, tspan, p)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sol = solve(prob, Tsit5(); reltol=1e-8, abstol=1e-8)</w:t>
      </w:r>
    </w:p>
    <w:p w:rsidR="000640D7" w:rsidRPr="00503336" w:rsidRDefault="00503336">
      <w:pPr>
        <w:rPr>
          <w:rFonts w:cs="Times New Roman"/>
          <w:lang w:val="ru-RU"/>
        </w:rPr>
      </w:pPr>
      <w:proofErr w:type="gramStart"/>
      <w:r w:rsidRPr="00503336">
        <w:rPr>
          <w:rFonts w:eastAsia="Courier New" w:cs="Times New Roman"/>
          <w:sz w:val="20"/>
        </w:rPr>
        <w:t>sol</w:t>
      </w:r>
      <w:r w:rsidRPr="00503336">
        <w:rPr>
          <w:rFonts w:eastAsia="Courier New" w:cs="Times New Roman"/>
          <w:sz w:val="20"/>
          <w:lang w:val="ru-RU"/>
        </w:rPr>
        <w:t>(</w:t>
      </w:r>
      <w:proofErr w:type="gramEnd"/>
      <w:r w:rsidRPr="00503336">
        <w:rPr>
          <w:rFonts w:eastAsia="Courier New" w:cs="Times New Roman"/>
          <w:sz w:val="20"/>
          <w:lang w:val="ru-RU"/>
        </w:rPr>
        <w:t>5.0)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>Единый интерфейс постановки задачи (</w:t>
      </w:r>
      <w:proofErr w:type="spellStart"/>
      <w:r w:rsidRPr="00503336">
        <w:rPr>
          <w:rFonts w:cs="Times New Roman"/>
        </w:rPr>
        <w:t>ODEProblem</w:t>
      </w:r>
      <w:proofErr w:type="spellEnd"/>
      <w:r w:rsidRPr="00503336">
        <w:rPr>
          <w:rFonts w:cs="Times New Roman"/>
          <w:lang w:val="ru-RU"/>
        </w:rPr>
        <w:t xml:space="preserve">) и адаптивные </w:t>
      </w:r>
      <w:proofErr w:type="spellStart"/>
      <w:r w:rsidRPr="00503336">
        <w:rPr>
          <w:rFonts w:cs="Times New Roman"/>
          <w:lang w:val="ru-RU"/>
        </w:rPr>
        <w:t>солверы</w:t>
      </w:r>
      <w:proofErr w:type="spellEnd"/>
      <w:r w:rsidRPr="00503336">
        <w:rPr>
          <w:rFonts w:cs="Times New Roman"/>
          <w:lang w:val="ru-RU"/>
        </w:rPr>
        <w:t xml:space="preserve"> (например, </w:t>
      </w:r>
      <w:proofErr w:type="spellStart"/>
      <w:r w:rsidRPr="00503336">
        <w:rPr>
          <w:rFonts w:cs="Times New Roman"/>
        </w:rPr>
        <w:t>Tsit</w:t>
      </w:r>
      <w:proofErr w:type="spellEnd"/>
      <w:r w:rsidRPr="00503336">
        <w:rPr>
          <w:rFonts w:cs="Times New Roman"/>
          <w:lang w:val="ru-RU"/>
        </w:rPr>
        <w:t>5).</w:t>
      </w:r>
    </w:p>
    <w:p w:rsidR="000640D7" w:rsidRPr="00503336" w:rsidRDefault="00503336">
      <w:pPr>
        <w:pStyle w:val="2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 xml:space="preserve">3.5. Линейная оптимизация в </w:t>
      </w:r>
      <w:proofErr w:type="spellStart"/>
      <w:r w:rsidRPr="00503336">
        <w:rPr>
          <w:rFonts w:ascii="Times New Roman" w:hAnsi="Times New Roman" w:cs="Times New Roman"/>
        </w:rPr>
        <w:t>JuMP</w:t>
      </w:r>
      <w:proofErr w:type="spellEnd"/>
      <w:r w:rsidRPr="00503336">
        <w:rPr>
          <w:rFonts w:ascii="Times New Roman" w:hAnsi="Times New Roman" w:cs="Times New Roman"/>
          <w:lang w:val="ru-RU"/>
        </w:rPr>
        <w:t xml:space="preserve"> + </w:t>
      </w:r>
      <w:proofErr w:type="spellStart"/>
      <w:r w:rsidRPr="00503336">
        <w:rPr>
          <w:rFonts w:ascii="Times New Roman" w:hAnsi="Times New Roman" w:cs="Times New Roman"/>
        </w:rPr>
        <w:t>HiGHS</w:t>
      </w:r>
      <w:proofErr w:type="spellEnd"/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t>using</w:t>
      </w:r>
      <w:r w:rsidRPr="00503336">
        <w:rPr>
          <w:rFonts w:eastAsia="Courier New" w:cs="Times New Roman"/>
          <w:sz w:val="20"/>
          <w:lang w:val="ru-RU"/>
        </w:rPr>
        <w:t xml:space="preserve"> </w:t>
      </w:r>
      <w:proofErr w:type="spellStart"/>
      <w:r w:rsidRPr="00503336">
        <w:rPr>
          <w:rFonts w:eastAsia="Courier New" w:cs="Times New Roman"/>
          <w:sz w:val="20"/>
        </w:rPr>
        <w:t>JuMP</w:t>
      </w:r>
      <w:proofErr w:type="spellEnd"/>
      <w:r w:rsidRPr="00503336">
        <w:rPr>
          <w:rFonts w:eastAsia="Courier New" w:cs="Times New Roman"/>
          <w:sz w:val="20"/>
          <w:lang w:val="ru-RU"/>
        </w:rPr>
        <w:t xml:space="preserve">, </w:t>
      </w:r>
      <w:proofErr w:type="spellStart"/>
      <w:r w:rsidRPr="00503336">
        <w:rPr>
          <w:rFonts w:eastAsia="Courier New" w:cs="Times New Roman"/>
          <w:sz w:val="20"/>
        </w:rPr>
        <w:t>HiGHS</w:t>
      </w:r>
      <w:proofErr w:type="spellEnd"/>
    </w:p>
    <w:p w:rsidR="000640D7" w:rsidRPr="00503336" w:rsidRDefault="000640D7">
      <w:pPr>
        <w:rPr>
          <w:rFonts w:cs="Times New Roman"/>
          <w:lang w:val="ru-RU"/>
        </w:rPr>
      </w:pPr>
      <w:bookmarkStart w:id="0" w:name="_GoBack"/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m</w:t>
      </w:r>
      <w:r w:rsidRPr="00503336">
        <w:rPr>
          <w:rFonts w:eastAsia="Courier New" w:cs="Times New Roman"/>
          <w:sz w:val="20"/>
        </w:rPr>
        <w:t xml:space="preserve">odel = </w:t>
      </w:r>
      <w:proofErr w:type="gramStart"/>
      <w:r w:rsidRPr="00503336">
        <w:rPr>
          <w:rFonts w:eastAsia="Courier New" w:cs="Times New Roman"/>
          <w:sz w:val="20"/>
        </w:rPr>
        <w:t>Model(</w:t>
      </w:r>
      <w:proofErr w:type="gramEnd"/>
      <w:r w:rsidRPr="00503336">
        <w:rPr>
          <w:rFonts w:eastAsia="Courier New" w:cs="Times New Roman"/>
          <w:sz w:val="20"/>
        </w:rPr>
        <w:t>HiGHS.Optimizer)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@variable(model, x &gt;= 0)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@variable(model, y &gt;= 0)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@objective(model, Max, 3x + 5y)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@constraint(model, 2x + y &lt;= 14)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@constraint(model, x + 3y &lt;= 18)</w:t>
      </w:r>
    </w:p>
    <w:bookmarkEnd w:id="0"/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optimize!(model)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(value(x), value(y), objective_value(model))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Декларативно </w:t>
      </w:r>
      <w:r w:rsidRPr="00503336">
        <w:rPr>
          <w:rFonts w:cs="Times New Roman"/>
          <w:lang w:val="ru-RU"/>
        </w:rPr>
        <w:t xml:space="preserve">задаём переменные, ограничения и целевую функцию; решаем </w:t>
      </w:r>
      <w:proofErr w:type="spellStart"/>
      <w:r w:rsidRPr="00503336">
        <w:rPr>
          <w:rFonts w:cs="Times New Roman"/>
        </w:rPr>
        <w:t>HiGHS</w:t>
      </w:r>
      <w:proofErr w:type="spellEnd"/>
      <w:r w:rsidRPr="00503336">
        <w:rPr>
          <w:rFonts w:cs="Times New Roman"/>
          <w:lang w:val="ru-RU"/>
        </w:rPr>
        <w:t>’ом.</w:t>
      </w:r>
    </w:p>
    <w:p w:rsidR="000640D7" w:rsidRPr="00503336" w:rsidRDefault="00503336">
      <w:pPr>
        <w:pStyle w:val="2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>3.6. Численная оптимизация (</w:t>
      </w:r>
      <w:proofErr w:type="spellStart"/>
      <w:r w:rsidRPr="00503336">
        <w:rPr>
          <w:rFonts w:ascii="Times New Roman" w:hAnsi="Times New Roman" w:cs="Times New Roman"/>
        </w:rPr>
        <w:t>Optim</w:t>
      </w:r>
      <w:proofErr w:type="spellEnd"/>
      <w:r w:rsidRPr="00503336">
        <w:rPr>
          <w:rFonts w:ascii="Times New Roman" w:hAnsi="Times New Roman" w:cs="Times New Roman"/>
          <w:lang w:val="ru-RU"/>
        </w:rPr>
        <w:t>.</w:t>
      </w:r>
      <w:proofErr w:type="spellStart"/>
      <w:r w:rsidRPr="00503336">
        <w:rPr>
          <w:rFonts w:ascii="Times New Roman" w:hAnsi="Times New Roman" w:cs="Times New Roman"/>
        </w:rPr>
        <w:t>jl</w:t>
      </w:r>
      <w:proofErr w:type="spellEnd"/>
      <w:r w:rsidRPr="00503336">
        <w:rPr>
          <w:rFonts w:ascii="Times New Roman" w:hAnsi="Times New Roman" w:cs="Times New Roman"/>
          <w:lang w:val="ru-RU"/>
        </w:rPr>
        <w:t>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t>using</w:t>
      </w:r>
      <w:r w:rsidRPr="00503336">
        <w:rPr>
          <w:rFonts w:eastAsia="Courier New" w:cs="Times New Roman"/>
          <w:sz w:val="20"/>
          <w:lang w:val="ru-RU"/>
        </w:rPr>
        <w:t xml:space="preserve"> </w:t>
      </w:r>
      <w:proofErr w:type="spellStart"/>
      <w:r w:rsidRPr="00503336">
        <w:rPr>
          <w:rFonts w:eastAsia="Courier New" w:cs="Times New Roman"/>
          <w:sz w:val="20"/>
        </w:rPr>
        <w:t>Optim</w:t>
      </w:r>
      <w:proofErr w:type="spellEnd"/>
    </w:p>
    <w:p w:rsidR="000640D7" w:rsidRPr="00503336" w:rsidRDefault="000640D7">
      <w:pPr>
        <w:rPr>
          <w:rFonts w:cs="Times New Roman"/>
          <w:lang w:val="ru-RU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rosenbrock(x) = (1.0 - </w:t>
      </w:r>
      <w:proofErr w:type="gramStart"/>
      <w:r w:rsidRPr="00503336">
        <w:rPr>
          <w:rFonts w:eastAsia="Courier New" w:cs="Times New Roman"/>
          <w:sz w:val="20"/>
        </w:rPr>
        <w:t>x[</w:t>
      </w:r>
      <w:proofErr w:type="gramEnd"/>
      <w:r w:rsidRPr="00503336">
        <w:rPr>
          <w:rFonts w:eastAsia="Courier New" w:cs="Times New Roman"/>
          <w:sz w:val="20"/>
        </w:rPr>
        <w:t>1])^2 + 100.0*(x[2] - x[1]^2)^2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x0 = [-1.2; 1.0]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res = optimize(rosenbrock, x0, BFGS(); autodiff=:forward)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(res.m</w:t>
      </w:r>
      <w:r w:rsidRPr="00503336">
        <w:rPr>
          <w:rFonts w:eastAsia="Courier New" w:cs="Times New Roman"/>
          <w:sz w:val="20"/>
        </w:rPr>
        <w:t>inimizer, res.minimum, res.iterations)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>Компактный вызов для «чистых» численных задач без явного задавания модели.</w:t>
      </w:r>
    </w:p>
    <w:p w:rsidR="000640D7" w:rsidRPr="00503336" w:rsidRDefault="00503336">
      <w:pPr>
        <w:pStyle w:val="2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 xml:space="preserve">3.7. </w:t>
      </w:r>
      <w:proofErr w:type="spellStart"/>
      <w:r w:rsidRPr="00503336">
        <w:rPr>
          <w:rFonts w:ascii="Times New Roman" w:hAnsi="Times New Roman" w:cs="Times New Roman"/>
          <w:lang w:val="ru-RU"/>
        </w:rPr>
        <w:t>Бейзлайн</w:t>
      </w:r>
      <w:proofErr w:type="spellEnd"/>
      <w:r w:rsidRPr="00503336">
        <w:rPr>
          <w:rFonts w:ascii="Times New Roman" w:hAnsi="Times New Roman" w:cs="Times New Roman"/>
          <w:lang w:val="ru-RU"/>
        </w:rPr>
        <w:t>‑</w:t>
      </w:r>
      <w:r w:rsidRPr="00503336">
        <w:rPr>
          <w:rFonts w:ascii="Times New Roman" w:hAnsi="Times New Roman" w:cs="Times New Roman"/>
        </w:rPr>
        <w:t>ML</w:t>
      </w:r>
      <w:r w:rsidRPr="00503336">
        <w:rPr>
          <w:rFonts w:ascii="Times New Roman" w:hAnsi="Times New Roman" w:cs="Times New Roman"/>
          <w:lang w:val="ru-RU"/>
        </w:rPr>
        <w:t xml:space="preserve"> с </w:t>
      </w:r>
      <w:r w:rsidRPr="00503336">
        <w:rPr>
          <w:rFonts w:ascii="Times New Roman" w:hAnsi="Times New Roman" w:cs="Times New Roman"/>
        </w:rPr>
        <w:t>Flux</w:t>
      </w:r>
      <w:r w:rsidRPr="00503336">
        <w:rPr>
          <w:rFonts w:ascii="Times New Roman" w:hAnsi="Times New Roman" w:cs="Times New Roman"/>
          <w:lang w:val="ru-RU"/>
        </w:rPr>
        <w:t>.</w:t>
      </w:r>
      <w:proofErr w:type="spellStart"/>
      <w:r w:rsidRPr="00503336">
        <w:rPr>
          <w:rFonts w:ascii="Times New Roman" w:hAnsi="Times New Roman" w:cs="Times New Roman"/>
        </w:rPr>
        <w:t>jl</w:t>
      </w:r>
      <w:proofErr w:type="spellEnd"/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t>using</w:t>
      </w:r>
      <w:r w:rsidRPr="00503336">
        <w:rPr>
          <w:rFonts w:eastAsia="Courier New" w:cs="Times New Roman"/>
          <w:sz w:val="20"/>
          <w:lang w:val="ru-RU"/>
        </w:rPr>
        <w:t xml:space="preserve"> </w:t>
      </w:r>
      <w:r w:rsidRPr="00503336">
        <w:rPr>
          <w:rFonts w:eastAsia="Courier New" w:cs="Times New Roman"/>
          <w:sz w:val="20"/>
        </w:rPr>
        <w:t>Flux</w:t>
      </w:r>
    </w:p>
    <w:p w:rsidR="000640D7" w:rsidRPr="00503336" w:rsidRDefault="000640D7">
      <w:pPr>
        <w:rPr>
          <w:rFonts w:cs="Times New Roman"/>
          <w:lang w:val="ru-RU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X = </w:t>
      </w:r>
      <w:proofErr w:type="gramStart"/>
      <w:r w:rsidRPr="00503336">
        <w:rPr>
          <w:rFonts w:eastAsia="Courier New" w:cs="Times New Roman"/>
          <w:sz w:val="20"/>
        </w:rPr>
        <w:t>collect(</w:t>
      </w:r>
      <w:proofErr w:type="gramEnd"/>
      <w:r w:rsidRPr="00503336">
        <w:rPr>
          <w:rFonts w:eastAsia="Courier New" w:cs="Times New Roman"/>
          <w:sz w:val="20"/>
        </w:rPr>
        <w:t>range(-2, 2; length=201)) |&gt; x -&gt; reshape(x, 1, :)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Y = 2 .* X .- X.^3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model = Chain(Dense(1</w:t>
      </w:r>
      <w:r w:rsidRPr="00503336">
        <w:rPr>
          <w:rFonts w:eastAsia="Courier New" w:cs="Times New Roman"/>
          <w:sz w:val="20"/>
        </w:rPr>
        <w:t>, 16, relu), Dense(16, 1))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loss(x, y) = Flux.Losses.mse(model(x), y)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opt = Descent(1e-2)</w:t>
      </w:r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lastRenderedPageBreak/>
        <w:t>for epoch in 1:2000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 xml:space="preserve">    Flux.train!(loss, Flux.params(model), [(X, Y)], opt)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</w:rPr>
        <w:t>end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</w:rPr>
        <w:t>Flux</w:t>
      </w:r>
      <w:r w:rsidRPr="00503336">
        <w:rPr>
          <w:rFonts w:cs="Times New Roman"/>
          <w:lang w:val="ru-RU"/>
        </w:rPr>
        <w:t xml:space="preserve"> — тонкий </w:t>
      </w:r>
      <w:proofErr w:type="spellStart"/>
      <w:r w:rsidRPr="00503336">
        <w:rPr>
          <w:rFonts w:cs="Times New Roman"/>
          <w:lang w:val="ru-RU"/>
        </w:rPr>
        <w:t>фреймворк</w:t>
      </w:r>
      <w:proofErr w:type="spellEnd"/>
      <w:r w:rsidRPr="00503336">
        <w:rPr>
          <w:rFonts w:cs="Times New Roman"/>
          <w:lang w:val="ru-RU"/>
        </w:rPr>
        <w:t xml:space="preserve"> на </w:t>
      </w:r>
      <w:proofErr w:type="spellStart"/>
      <w:r w:rsidRPr="00503336">
        <w:rPr>
          <w:rFonts w:cs="Times New Roman"/>
          <w:lang w:val="ru-RU"/>
        </w:rPr>
        <w:t>автодифе</w:t>
      </w:r>
      <w:proofErr w:type="spellEnd"/>
      <w:r w:rsidRPr="00503336">
        <w:rPr>
          <w:rFonts w:cs="Times New Roman"/>
          <w:lang w:val="ru-RU"/>
        </w:rPr>
        <w:t xml:space="preserve">; подходит для учебных и исследовательских </w:t>
      </w:r>
      <w:r w:rsidRPr="00503336">
        <w:rPr>
          <w:rFonts w:cs="Times New Roman"/>
          <w:lang w:val="ru-RU"/>
        </w:rPr>
        <w:t>экспериментов.</w:t>
      </w:r>
    </w:p>
    <w:p w:rsidR="000640D7" w:rsidRPr="00503336" w:rsidRDefault="00503336">
      <w:pPr>
        <w:pStyle w:val="21"/>
        <w:rPr>
          <w:rFonts w:ascii="Times New Roman" w:hAnsi="Times New Roman" w:cs="Times New Roman"/>
        </w:rPr>
      </w:pPr>
      <w:r w:rsidRPr="00503336">
        <w:rPr>
          <w:rFonts w:ascii="Times New Roman" w:hAnsi="Times New Roman" w:cs="Times New Roman"/>
        </w:rPr>
        <w:t>3.8. Измерение производительности (BenchmarkTools)</w:t>
      </w: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using BenchmarkTools</w:t>
      </w:r>
    </w:p>
    <w:p w:rsidR="000640D7" w:rsidRPr="00503336" w:rsidRDefault="000640D7">
      <w:pPr>
        <w:rPr>
          <w:rFonts w:cs="Times New Roman"/>
        </w:rPr>
      </w:pPr>
    </w:p>
    <w:p w:rsidR="000640D7" w:rsidRPr="00503336" w:rsidRDefault="00503336">
      <w:pPr>
        <w:rPr>
          <w:rFonts w:cs="Times New Roman"/>
        </w:rPr>
      </w:pPr>
      <w:r w:rsidRPr="00503336">
        <w:rPr>
          <w:rFonts w:eastAsia="Courier New" w:cs="Times New Roman"/>
          <w:sz w:val="20"/>
        </w:rPr>
        <w:t>f(n) = sum(i^2 for i in 1:n)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  <w:lang w:val="ru-RU"/>
        </w:rPr>
        <w:t>@</w:t>
      </w:r>
      <w:proofErr w:type="spellStart"/>
      <w:r w:rsidRPr="00503336">
        <w:rPr>
          <w:rFonts w:eastAsia="Courier New" w:cs="Times New Roman"/>
          <w:sz w:val="20"/>
        </w:rPr>
        <w:t>btime</w:t>
      </w:r>
      <w:proofErr w:type="spellEnd"/>
      <w:r w:rsidRPr="00503336">
        <w:rPr>
          <w:rFonts w:eastAsia="Courier New" w:cs="Times New Roman"/>
          <w:sz w:val="20"/>
          <w:lang w:val="ru-RU"/>
        </w:rPr>
        <w:t xml:space="preserve"> </w:t>
      </w:r>
      <w:proofErr w:type="gramStart"/>
      <w:r w:rsidRPr="00503336">
        <w:rPr>
          <w:rFonts w:eastAsia="Courier New" w:cs="Times New Roman"/>
          <w:sz w:val="20"/>
        </w:rPr>
        <w:t>f</w:t>
      </w:r>
      <w:r w:rsidRPr="00503336">
        <w:rPr>
          <w:rFonts w:eastAsia="Courier New" w:cs="Times New Roman"/>
          <w:sz w:val="20"/>
          <w:lang w:val="ru-RU"/>
        </w:rPr>
        <w:t>(</w:t>
      </w:r>
      <w:proofErr w:type="gramEnd"/>
      <w:r w:rsidRPr="00503336">
        <w:rPr>
          <w:rFonts w:eastAsia="Courier New" w:cs="Times New Roman"/>
          <w:sz w:val="20"/>
          <w:lang w:val="ru-RU"/>
        </w:rPr>
        <w:t>10^6)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eastAsia="Courier New" w:cs="Times New Roman"/>
          <w:sz w:val="20"/>
          <w:lang w:val="ru-RU"/>
        </w:rPr>
        <w:t>@</w:t>
      </w:r>
      <w:r w:rsidRPr="00503336">
        <w:rPr>
          <w:rFonts w:eastAsia="Courier New" w:cs="Times New Roman"/>
          <w:sz w:val="20"/>
        </w:rPr>
        <w:t>benchmark</w:t>
      </w:r>
      <w:r w:rsidRPr="00503336">
        <w:rPr>
          <w:rFonts w:eastAsia="Courier New" w:cs="Times New Roman"/>
          <w:sz w:val="20"/>
          <w:lang w:val="ru-RU"/>
        </w:rPr>
        <w:t xml:space="preserve"> </w:t>
      </w:r>
      <w:proofErr w:type="gramStart"/>
      <w:r w:rsidRPr="00503336">
        <w:rPr>
          <w:rFonts w:eastAsia="Courier New" w:cs="Times New Roman"/>
          <w:sz w:val="20"/>
        </w:rPr>
        <w:t>f</w:t>
      </w:r>
      <w:r w:rsidRPr="00503336">
        <w:rPr>
          <w:rFonts w:eastAsia="Courier New" w:cs="Times New Roman"/>
          <w:sz w:val="20"/>
          <w:lang w:val="ru-RU"/>
        </w:rPr>
        <w:t>(</w:t>
      </w:r>
      <w:proofErr w:type="gramEnd"/>
      <w:r w:rsidRPr="00503336">
        <w:rPr>
          <w:rFonts w:eastAsia="Courier New" w:cs="Times New Roman"/>
          <w:sz w:val="20"/>
          <w:lang w:val="ru-RU"/>
        </w:rPr>
        <w:t>10^6)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>`@</w:t>
      </w:r>
      <w:proofErr w:type="spellStart"/>
      <w:r w:rsidRPr="00503336">
        <w:rPr>
          <w:rFonts w:cs="Times New Roman"/>
        </w:rPr>
        <w:t>btime</w:t>
      </w:r>
      <w:proofErr w:type="spellEnd"/>
      <w:r w:rsidRPr="00503336">
        <w:rPr>
          <w:rFonts w:cs="Times New Roman"/>
          <w:lang w:val="ru-RU"/>
        </w:rPr>
        <w:t>` и `@</w:t>
      </w:r>
      <w:r w:rsidRPr="00503336">
        <w:rPr>
          <w:rFonts w:cs="Times New Roman"/>
        </w:rPr>
        <w:t>benchmark</w:t>
      </w:r>
      <w:r w:rsidRPr="00503336">
        <w:rPr>
          <w:rFonts w:cs="Times New Roman"/>
          <w:lang w:val="ru-RU"/>
        </w:rPr>
        <w:t xml:space="preserve">` учитывают прогрев </w:t>
      </w:r>
      <w:r w:rsidRPr="00503336">
        <w:rPr>
          <w:rFonts w:cs="Times New Roman"/>
        </w:rPr>
        <w:t>JIT</w:t>
      </w:r>
      <w:r w:rsidRPr="00503336">
        <w:rPr>
          <w:rFonts w:cs="Times New Roman"/>
          <w:lang w:val="ru-RU"/>
        </w:rPr>
        <w:t xml:space="preserve"> и шум, что даёт честные метрики.</w:t>
      </w:r>
    </w:p>
    <w:p w:rsidR="000640D7" w:rsidRPr="00503336" w:rsidRDefault="00503336">
      <w:pPr>
        <w:pStyle w:val="1"/>
        <w:rPr>
          <w:rFonts w:ascii="Times New Roman" w:hAnsi="Times New Roman" w:cs="Times New Roman"/>
        </w:rPr>
      </w:pPr>
      <w:r w:rsidRPr="00503336">
        <w:rPr>
          <w:rFonts w:ascii="Times New Roman" w:hAnsi="Times New Roman" w:cs="Times New Roman"/>
        </w:rPr>
        <w:t xml:space="preserve">4) </w:t>
      </w:r>
      <w:proofErr w:type="spellStart"/>
      <w:r w:rsidRPr="00503336">
        <w:rPr>
          <w:rFonts w:ascii="Times New Roman" w:hAnsi="Times New Roman" w:cs="Times New Roman"/>
        </w:rPr>
        <w:t>Достоинства</w:t>
      </w:r>
      <w:proofErr w:type="spellEnd"/>
      <w:r w:rsidRPr="00503336">
        <w:rPr>
          <w:rFonts w:ascii="Times New Roman" w:hAnsi="Times New Roman" w:cs="Times New Roman"/>
        </w:rPr>
        <w:t xml:space="preserve"> и </w:t>
      </w:r>
      <w:proofErr w:type="spellStart"/>
      <w:r w:rsidRPr="00503336">
        <w:rPr>
          <w:rFonts w:ascii="Times New Roman" w:hAnsi="Times New Roman" w:cs="Times New Roman"/>
        </w:rPr>
        <w:t>ограничения</w:t>
      </w:r>
      <w:proofErr w:type="spellEnd"/>
      <w:r w:rsidRPr="00503336">
        <w:rPr>
          <w:rFonts w:ascii="Times New Roman" w:hAnsi="Times New Roman" w:cs="Times New Roman"/>
        </w:rPr>
        <w:t xml:space="preserve"> экосистемы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Скорость и выразительность: один язык от </w:t>
      </w:r>
      <w:proofErr w:type="spellStart"/>
      <w:r w:rsidRPr="00503336">
        <w:rPr>
          <w:rFonts w:cs="Times New Roman"/>
          <w:lang w:val="ru-RU"/>
        </w:rPr>
        <w:t>прототипирования</w:t>
      </w:r>
      <w:proofErr w:type="spellEnd"/>
      <w:r w:rsidRPr="00503336">
        <w:rPr>
          <w:rFonts w:cs="Times New Roman"/>
          <w:lang w:val="ru-RU"/>
        </w:rPr>
        <w:t xml:space="preserve"> до </w:t>
      </w:r>
      <w:r w:rsidRPr="00503336">
        <w:rPr>
          <w:rFonts w:cs="Times New Roman"/>
        </w:rPr>
        <w:t>HPC</w:t>
      </w:r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proofErr w:type="spellStart"/>
      <w:r w:rsidRPr="00503336">
        <w:rPr>
          <w:rFonts w:cs="Times New Roman"/>
          <w:lang w:val="ru-RU"/>
        </w:rPr>
        <w:t>Воспроизводимость</w:t>
      </w:r>
      <w:proofErr w:type="spellEnd"/>
      <w:r w:rsidRPr="00503336">
        <w:rPr>
          <w:rFonts w:cs="Times New Roman"/>
          <w:lang w:val="ru-RU"/>
        </w:rPr>
        <w:t xml:space="preserve">: окружения </w:t>
      </w:r>
      <w:proofErr w:type="spellStart"/>
      <w:r w:rsidRPr="00503336">
        <w:rPr>
          <w:rFonts w:cs="Times New Roman"/>
        </w:rPr>
        <w:t>Pkg</w:t>
      </w:r>
      <w:proofErr w:type="spellEnd"/>
      <w:r w:rsidRPr="00503336">
        <w:rPr>
          <w:rFonts w:cs="Times New Roman"/>
          <w:lang w:val="ru-RU"/>
        </w:rPr>
        <w:t xml:space="preserve"> и фиксация зависимостей.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>Богатый численный стек (</w:t>
      </w:r>
      <w:proofErr w:type="spellStart"/>
      <w:r w:rsidRPr="00503336">
        <w:rPr>
          <w:rFonts w:cs="Times New Roman"/>
        </w:rPr>
        <w:t>DiffEq</w:t>
      </w:r>
      <w:proofErr w:type="spellEnd"/>
      <w:r w:rsidRPr="00503336">
        <w:rPr>
          <w:rFonts w:cs="Times New Roman"/>
          <w:lang w:val="ru-RU"/>
        </w:rPr>
        <w:t xml:space="preserve">, </w:t>
      </w:r>
      <w:proofErr w:type="spellStart"/>
      <w:r w:rsidRPr="00503336">
        <w:rPr>
          <w:rFonts w:cs="Times New Roman"/>
        </w:rPr>
        <w:t>JuMP</w:t>
      </w:r>
      <w:proofErr w:type="spellEnd"/>
      <w:r w:rsidRPr="00503336">
        <w:rPr>
          <w:rFonts w:cs="Times New Roman"/>
          <w:lang w:val="ru-RU"/>
        </w:rPr>
        <w:t>/</w:t>
      </w:r>
      <w:proofErr w:type="spellStart"/>
      <w:r w:rsidRPr="00503336">
        <w:rPr>
          <w:rFonts w:cs="Times New Roman"/>
        </w:rPr>
        <w:t>Optim</w:t>
      </w:r>
      <w:proofErr w:type="spellEnd"/>
      <w:r w:rsidRPr="00503336">
        <w:rPr>
          <w:rFonts w:cs="Times New Roman"/>
          <w:lang w:val="ru-RU"/>
        </w:rPr>
        <w:t>) и визуализация (</w:t>
      </w:r>
      <w:proofErr w:type="spellStart"/>
      <w:r w:rsidRPr="00503336">
        <w:rPr>
          <w:rFonts w:cs="Times New Roman"/>
        </w:rPr>
        <w:t>Makie</w:t>
      </w:r>
      <w:proofErr w:type="spellEnd"/>
      <w:r w:rsidRPr="00503336">
        <w:rPr>
          <w:rFonts w:cs="Times New Roman"/>
          <w:lang w:val="ru-RU"/>
        </w:rPr>
        <w:t>).</w:t>
      </w:r>
    </w:p>
    <w:p w:rsidR="000640D7" w:rsidRPr="00503336" w:rsidRDefault="00503336">
      <w:pPr>
        <w:pStyle w:val="a0"/>
        <w:rPr>
          <w:rFonts w:cs="Times New Roman"/>
        </w:rPr>
      </w:pPr>
      <w:proofErr w:type="spellStart"/>
      <w:r w:rsidRPr="00503336">
        <w:rPr>
          <w:rFonts w:cs="Times New Roman"/>
        </w:rPr>
        <w:t>Культура</w:t>
      </w:r>
      <w:proofErr w:type="spellEnd"/>
      <w:r w:rsidRPr="00503336">
        <w:rPr>
          <w:rFonts w:cs="Times New Roman"/>
        </w:rPr>
        <w:t xml:space="preserve"> </w:t>
      </w:r>
      <w:proofErr w:type="spellStart"/>
      <w:r w:rsidRPr="00503336">
        <w:rPr>
          <w:rFonts w:cs="Times New Roman"/>
        </w:rPr>
        <w:t>измерений</w:t>
      </w:r>
      <w:proofErr w:type="spellEnd"/>
      <w:r w:rsidRPr="00503336">
        <w:rPr>
          <w:rFonts w:cs="Times New Roman"/>
        </w:rPr>
        <w:t xml:space="preserve"> (</w:t>
      </w:r>
      <w:proofErr w:type="spellStart"/>
      <w:r w:rsidRPr="00503336">
        <w:rPr>
          <w:rFonts w:cs="Times New Roman"/>
        </w:rPr>
        <w:t>BenchmarkTools</w:t>
      </w:r>
      <w:proofErr w:type="spellEnd"/>
      <w:r w:rsidRPr="00503336">
        <w:rPr>
          <w:rFonts w:cs="Times New Roman"/>
        </w:rPr>
        <w:t>).</w:t>
      </w:r>
    </w:p>
    <w:p w:rsidR="000640D7" w:rsidRPr="00503336" w:rsidRDefault="00503336">
      <w:pPr>
        <w:pStyle w:val="a0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>Огра</w:t>
      </w:r>
      <w:r w:rsidRPr="00503336">
        <w:rPr>
          <w:rFonts w:cs="Times New Roman"/>
          <w:lang w:val="ru-RU"/>
        </w:rPr>
        <w:t xml:space="preserve">ничения: молодость некоторых узких пакетов; для продвинутых </w:t>
      </w:r>
      <w:r w:rsidRPr="00503336">
        <w:rPr>
          <w:rFonts w:cs="Times New Roman"/>
        </w:rPr>
        <w:t>BI</w:t>
      </w:r>
      <w:r w:rsidRPr="00503336">
        <w:rPr>
          <w:rFonts w:cs="Times New Roman"/>
          <w:lang w:val="ru-RU"/>
        </w:rPr>
        <w:t xml:space="preserve"> может потребоваться интеграция; </w:t>
      </w:r>
      <w:r w:rsidRPr="00503336">
        <w:rPr>
          <w:rFonts w:cs="Times New Roman"/>
        </w:rPr>
        <w:t>ML</w:t>
      </w:r>
      <w:r w:rsidRPr="00503336">
        <w:rPr>
          <w:rFonts w:cs="Times New Roman"/>
          <w:lang w:val="ru-RU"/>
        </w:rPr>
        <w:t xml:space="preserve">‑экосистема меньше, чем у </w:t>
      </w:r>
      <w:proofErr w:type="spellStart"/>
      <w:r w:rsidRPr="00503336">
        <w:rPr>
          <w:rFonts w:cs="Times New Roman"/>
        </w:rPr>
        <w:t>PyTorch</w:t>
      </w:r>
      <w:proofErr w:type="spellEnd"/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TF</w:t>
      </w:r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1"/>
        <w:rPr>
          <w:rFonts w:ascii="Times New Roman" w:hAnsi="Times New Roman" w:cs="Times New Roman"/>
        </w:rPr>
      </w:pPr>
      <w:r w:rsidRPr="00503336">
        <w:rPr>
          <w:rFonts w:ascii="Times New Roman" w:hAnsi="Times New Roman" w:cs="Times New Roman"/>
        </w:rPr>
        <w:t xml:space="preserve">5) </w:t>
      </w:r>
      <w:proofErr w:type="spellStart"/>
      <w:r w:rsidRPr="00503336">
        <w:rPr>
          <w:rFonts w:ascii="Times New Roman" w:hAnsi="Times New Roman" w:cs="Times New Roman"/>
        </w:rPr>
        <w:t>Рекомендации</w:t>
      </w:r>
      <w:proofErr w:type="spellEnd"/>
      <w:r w:rsidRPr="00503336">
        <w:rPr>
          <w:rFonts w:ascii="Times New Roman" w:hAnsi="Times New Roman" w:cs="Times New Roman"/>
        </w:rPr>
        <w:t xml:space="preserve"> </w:t>
      </w:r>
      <w:proofErr w:type="spellStart"/>
      <w:r w:rsidRPr="00503336">
        <w:rPr>
          <w:rFonts w:ascii="Times New Roman" w:hAnsi="Times New Roman" w:cs="Times New Roman"/>
        </w:rPr>
        <w:t>по</w:t>
      </w:r>
      <w:proofErr w:type="spellEnd"/>
      <w:r w:rsidRPr="00503336">
        <w:rPr>
          <w:rFonts w:ascii="Times New Roman" w:hAnsi="Times New Roman" w:cs="Times New Roman"/>
        </w:rPr>
        <w:t xml:space="preserve"> </w:t>
      </w:r>
      <w:proofErr w:type="spellStart"/>
      <w:r w:rsidRPr="00503336">
        <w:rPr>
          <w:rFonts w:ascii="Times New Roman" w:hAnsi="Times New Roman" w:cs="Times New Roman"/>
        </w:rPr>
        <w:t>применению</w:t>
      </w:r>
      <w:proofErr w:type="spellEnd"/>
    </w:p>
    <w:p w:rsidR="000640D7" w:rsidRPr="00503336" w:rsidRDefault="00503336">
      <w:pPr>
        <w:pStyle w:val="a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>Активируйте проект и фиксируйте зависимости (</w:t>
      </w:r>
      <w:proofErr w:type="spellStart"/>
      <w:r w:rsidRPr="00503336">
        <w:rPr>
          <w:rFonts w:cs="Times New Roman"/>
        </w:rPr>
        <w:t>Pkg</w:t>
      </w:r>
      <w:proofErr w:type="spellEnd"/>
      <w:r w:rsidRPr="00503336">
        <w:rPr>
          <w:rFonts w:cs="Times New Roman"/>
          <w:lang w:val="ru-RU"/>
        </w:rPr>
        <w:t>.</w:t>
      </w:r>
      <w:r w:rsidRPr="00503336">
        <w:rPr>
          <w:rFonts w:cs="Times New Roman"/>
        </w:rPr>
        <w:t>activate</w:t>
      </w:r>
      <w:r w:rsidRPr="00503336">
        <w:rPr>
          <w:rFonts w:cs="Times New Roman"/>
          <w:lang w:val="ru-RU"/>
        </w:rPr>
        <w:t>).</w:t>
      </w:r>
    </w:p>
    <w:p w:rsidR="000640D7" w:rsidRPr="00503336" w:rsidRDefault="00503336">
      <w:pPr>
        <w:pStyle w:val="a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Начинайте с </w:t>
      </w:r>
      <w:proofErr w:type="spellStart"/>
      <w:r w:rsidRPr="00503336">
        <w:rPr>
          <w:rFonts w:cs="Times New Roman"/>
        </w:rPr>
        <w:t>DataFrames</w:t>
      </w:r>
      <w:proofErr w:type="spellEnd"/>
      <w:r w:rsidRPr="00503336">
        <w:rPr>
          <w:rFonts w:cs="Times New Roman"/>
          <w:lang w:val="ru-RU"/>
        </w:rPr>
        <w:t>/</w:t>
      </w:r>
      <w:r w:rsidRPr="00503336">
        <w:rPr>
          <w:rFonts w:cs="Times New Roman"/>
        </w:rPr>
        <w:t>CSV</w:t>
      </w:r>
      <w:r w:rsidRPr="00503336">
        <w:rPr>
          <w:rFonts w:cs="Times New Roman"/>
          <w:lang w:val="ru-RU"/>
        </w:rPr>
        <w:t xml:space="preserve"> для </w:t>
      </w:r>
      <w:r w:rsidRPr="00503336">
        <w:rPr>
          <w:rFonts w:cs="Times New Roman"/>
          <w:lang w:val="ru-RU"/>
        </w:rPr>
        <w:t>чистки и первичного анализа.</w:t>
      </w:r>
    </w:p>
    <w:p w:rsidR="000640D7" w:rsidRPr="00503336" w:rsidRDefault="00503336">
      <w:pPr>
        <w:pStyle w:val="a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Для динамики/оптимизации используйте </w:t>
      </w:r>
      <w:proofErr w:type="spellStart"/>
      <w:r w:rsidRPr="00503336">
        <w:rPr>
          <w:rFonts w:cs="Times New Roman"/>
        </w:rPr>
        <w:t>DifferentialEquations</w:t>
      </w:r>
      <w:proofErr w:type="spellEnd"/>
      <w:r w:rsidRPr="00503336">
        <w:rPr>
          <w:rFonts w:cs="Times New Roman"/>
          <w:lang w:val="ru-RU"/>
        </w:rPr>
        <w:t xml:space="preserve"> и </w:t>
      </w:r>
      <w:proofErr w:type="spellStart"/>
      <w:r w:rsidRPr="00503336">
        <w:rPr>
          <w:rFonts w:cs="Times New Roman"/>
        </w:rPr>
        <w:t>JuMP</w:t>
      </w:r>
      <w:proofErr w:type="spellEnd"/>
      <w:r w:rsidRPr="00503336">
        <w:rPr>
          <w:rFonts w:cs="Times New Roman"/>
          <w:lang w:val="ru-RU"/>
        </w:rPr>
        <w:t>/</w:t>
      </w:r>
      <w:proofErr w:type="spellStart"/>
      <w:r w:rsidRPr="00503336">
        <w:rPr>
          <w:rFonts w:cs="Times New Roman"/>
        </w:rPr>
        <w:t>Optim</w:t>
      </w:r>
      <w:proofErr w:type="spellEnd"/>
      <w:r w:rsidRPr="00503336">
        <w:rPr>
          <w:rFonts w:cs="Times New Roman"/>
          <w:lang w:val="ru-RU"/>
        </w:rPr>
        <w:t>.</w:t>
      </w:r>
    </w:p>
    <w:p w:rsidR="000640D7" w:rsidRPr="00503336" w:rsidRDefault="00503336">
      <w:pPr>
        <w:pStyle w:val="a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Измеряйте производительность </w:t>
      </w:r>
      <w:proofErr w:type="spellStart"/>
      <w:r w:rsidRPr="00503336">
        <w:rPr>
          <w:rFonts w:cs="Times New Roman"/>
        </w:rPr>
        <w:t>BenchmarkTools</w:t>
      </w:r>
      <w:proofErr w:type="spellEnd"/>
      <w:r w:rsidRPr="00503336">
        <w:rPr>
          <w:rFonts w:cs="Times New Roman"/>
          <w:lang w:val="ru-RU"/>
        </w:rPr>
        <w:t xml:space="preserve"> и следите за регрессиями.</w:t>
      </w:r>
    </w:p>
    <w:p w:rsidR="000640D7" w:rsidRPr="00503336" w:rsidRDefault="00503336">
      <w:pPr>
        <w:pStyle w:val="a"/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 xml:space="preserve">Визуализируйте результаты в </w:t>
      </w:r>
      <w:proofErr w:type="spellStart"/>
      <w:r w:rsidRPr="00503336">
        <w:rPr>
          <w:rFonts w:cs="Times New Roman"/>
        </w:rPr>
        <w:t>Makie</w:t>
      </w:r>
      <w:proofErr w:type="spellEnd"/>
      <w:r w:rsidRPr="00503336">
        <w:rPr>
          <w:rFonts w:cs="Times New Roman"/>
          <w:lang w:val="ru-RU"/>
        </w:rPr>
        <w:t>, готовя графики к публикации.</w:t>
      </w:r>
    </w:p>
    <w:p w:rsidR="000640D7" w:rsidRPr="00503336" w:rsidRDefault="00503336">
      <w:pPr>
        <w:pStyle w:val="1"/>
        <w:rPr>
          <w:rFonts w:ascii="Times New Roman" w:hAnsi="Times New Roman" w:cs="Times New Roman"/>
          <w:lang w:val="ru-RU"/>
        </w:rPr>
      </w:pPr>
      <w:r w:rsidRPr="00503336">
        <w:rPr>
          <w:rFonts w:ascii="Times New Roman" w:hAnsi="Times New Roman" w:cs="Times New Roman"/>
          <w:lang w:val="ru-RU"/>
        </w:rPr>
        <w:t>6) Заключение</w:t>
      </w:r>
    </w:p>
    <w:p w:rsidR="000640D7" w:rsidRPr="00503336" w:rsidRDefault="00503336">
      <w:pPr>
        <w:rPr>
          <w:rFonts w:cs="Times New Roman"/>
          <w:lang w:val="ru-RU"/>
        </w:rPr>
      </w:pPr>
      <w:r w:rsidRPr="00503336">
        <w:rPr>
          <w:rFonts w:cs="Times New Roman"/>
          <w:lang w:val="ru-RU"/>
        </w:rPr>
        <w:t>Для на</w:t>
      </w:r>
      <w:r w:rsidRPr="00503336">
        <w:rPr>
          <w:rFonts w:cs="Times New Roman"/>
          <w:lang w:val="ru-RU"/>
        </w:rPr>
        <w:t xml:space="preserve">учных вычислений и анализа данных </w:t>
      </w:r>
      <w:r w:rsidRPr="00503336">
        <w:rPr>
          <w:rFonts w:cs="Times New Roman"/>
        </w:rPr>
        <w:t>Julia</w:t>
      </w:r>
      <w:r w:rsidRPr="00503336">
        <w:rPr>
          <w:rFonts w:cs="Times New Roman"/>
          <w:lang w:val="ru-RU"/>
        </w:rPr>
        <w:t xml:space="preserve"> обеспечивает цельную цепочку: ввод данных → моделирование/оптимизация → визуализация → измерения. При дисциплине с окружениями и </w:t>
      </w:r>
      <w:proofErr w:type="spellStart"/>
      <w:r w:rsidRPr="00503336">
        <w:rPr>
          <w:rFonts w:cs="Times New Roman"/>
          <w:lang w:val="ru-RU"/>
        </w:rPr>
        <w:t>бенчмарками</w:t>
      </w:r>
      <w:proofErr w:type="spellEnd"/>
      <w:r w:rsidRPr="00503336">
        <w:rPr>
          <w:rFonts w:cs="Times New Roman"/>
          <w:lang w:val="ru-RU"/>
        </w:rPr>
        <w:t xml:space="preserve"> язык сочетает скорость </w:t>
      </w:r>
      <w:r w:rsidRPr="00503336">
        <w:rPr>
          <w:rFonts w:cs="Times New Roman"/>
        </w:rPr>
        <w:t>C</w:t>
      </w:r>
      <w:r w:rsidRPr="00503336">
        <w:rPr>
          <w:rFonts w:cs="Times New Roman"/>
          <w:lang w:val="ru-RU"/>
        </w:rPr>
        <w:t xml:space="preserve"> и удобство высокоуровневого синтаксиса, что делает</w:t>
      </w:r>
      <w:r w:rsidRPr="00503336">
        <w:rPr>
          <w:rFonts w:cs="Times New Roman"/>
          <w:lang w:val="ru-RU"/>
        </w:rPr>
        <w:t xml:space="preserve"> его эффективным выбором для учебных и исследовательских проектов.</w:t>
      </w:r>
    </w:p>
    <w:sectPr w:rsidR="000640D7" w:rsidRPr="005033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40D7"/>
    <w:rsid w:val="0015074B"/>
    <w:rsid w:val="0029639D"/>
    <w:rsid w:val="00326F90"/>
    <w:rsid w:val="005033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65900"/>
  <w14:defaultImageDpi w14:val="300"/>
  <w15:docId w15:val="{A1976F00-DBB1-4088-BD79-636E0AD4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39EAD-27F5-4952-B522-71136908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Ватикан</cp:lastModifiedBy>
  <cp:revision>3</cp:revision>
  <dcterms:created xsi:type="dcterms:W3CDTF">2013-12-23T23:15:00Z</dcterms:created>
  <dcterms:modified xsi:type="dcterms:W3CDTF">2025-09-28T17:52:00Z</dcterms:modified>
  <cp:category/>
</cp:coreProperties>
</file>