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43" w:rsidRPr="002E6042" w:rsidRDefault="002E6042" w:rsidP="002E6042">
      <w:pPr>
        <w:rPr>
          <w:rFonts w:cs="Times New Roman"/>
          <w:b/>
          <w:sz w:val="26"/>
          <w:szCs w:val="26"/>
          <w:lang w:val="ru-RU"/>
        </w:rPr>
      </w:pPr>
      <w:r w:rsidRPr="002E6042">
        <w:rPr>
          <w:rFonts w:cs="Times New Roman"/>
          <w:b/>
          <w:bCs/>
          <w:sz w:val="26"/>
          <w:szCs w:val="26"/>
          <w:lang w:val="ru-RU"/>
        </w:rPr>
        <w:t>ИСР 1.3</w:t>
      </w:r>
      <w:r w:rsidRPr="002E6042">
        <w:rPr>
          <w:rFonts w:cs="Times New Roman"/>
          <w:b/>
          <w:bCs/>
          <w:sz w:val="26"/>
          <w:szCs w:val="26"/>
          <w:lang w:val="ru-RU"/>
        </w:rPr>
        <w:t xml:space="preserve"> </w:t>
      </w:r>
      <w:r w:rsidRPr="002E6042">
        <w:rPr>
          <w:rFonts w:cs="Times New Roman"/>
          <w:b/>
          <w:sz w:val="26"/>
          <w:szCs w:val="26"/>
          <w:lang w:val="ru-RU"/>
        </w:rPr>
        <w:t xml:space="preserve">Анализ АРМ и руководство по использованию </w:t>
      </w:r>
      <w:r w:rsidRPr="002E6042">
        <w:rPr>
          <w:rFonts w:cs="Times New Roman"/>
          <w:b/>
          <w:sz w:val="26"/>
          <w:szCs w:val="26"/>
        </w:rPr>
        <w:t>Jira</w:t>
      </w:r>
      <w:r w:rsidRPr="002E6042">
        <w:rPr>
          <w:rFonts w:cs="Times New Roman"/>
          <w:b/>
          <w:sz w:val="26"/>
          <w:szCs w:val="26"/>
          <w:lang w:val="ru-RU"/>
        </w:rPr>
        <w:t xml:space="preserve"> с автоматизацией установки ПО (</w:t>
      </w:r>
      <w:r w:rsidRPr="002E6042">
        <w:rPr>
          <w:rFonts w:cs="Times New Roman"/>
          <w:b/>
          <w:sz w:val="26"/>
          <w:szCs w:val="26"/>
        </w:rPr>
        <w:t>Windows</w:t>
      </w:r>
      <w:r w:rsidRPr="002E6042">
        <w:rPr>
          <w:rFonts w:cs="Times New Roman"/>
          <w:b/>
          <w:sz w:val="26"/>
          <w:szCs w:val="26"/>
          <w:lang w:val="ru-RU"/>
        </w:rPr>
        <w:t>)</w:t>
      </w:r>
    </w:p>
    <w:p w:rsidR="00605343" w:rsidRPr="002E6042" w:rsidRDefault="002E6042">
      <w:pPr>
        <w:pStyle w:val="1"/>
        <w:rPr>
          <w:rFonts w:ascii="Times New Roman" w:hAnsi="Times New Roman" w:cs="Times New Roman"/>
          <w:lang w:val="ru-RU"/>
        </w:rPr>
      </w:pPr>
      <w:r w:rsidRPr="002E6042">
        <w:rPr>
          <w:rFonts w:ascii="Times New Roman" w:hAnsi="Times New Roman" w:cs="Times New Roman"/>
          <w:lang w:val="ru-RU"/>
        </w:rPr>
        <w:t>1. Автоматизированное рабочее место (АРМ) специалиста</w:t>
      </w:r>
    </w:p>
    <w:p w:rsidR="00605343" w:rsidRPr="002E6042" w:rsidRDefault="002E6042">
      <w:pPr>
        <w:pStyle w:val="21"/>
        <w:rPr>
          <w:rFonts w:ascii="Times New Roman" w:hAnsi="Times New Roman" w:cs="Times New Roman"/>
          <w:lang w:val="ru-RU"/>
        </w:rPr>
      </w:pPr>
      <w:r w:rsidRPr="002E6042">
        <w:rPr>
          <w:rFonts w:ascii="Times New Roman" w:hAnsi="Times New Roman" w:cs="Times New Roman"/>
          <w:lang w:val="ru-RU"/>
        </w:rPr>
        <w:t>1.1. Аппаратное обеспечение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ПК/ноутбук: 4+ ядер </w:t>
      </w:r>
      <w:r w:rsidRPr="002E6042">
        <w:rPr>
          <w:rFonts w:cs="Times New Roman"/>
        </w:rPr>
        <w:t>CPU</w:t>
      </w:r>
      <w:r w:rsidRPr="002E6042">
        <w:rPr>
          <w:rFonts w:cs="Times New Roman"/>
          <w:lang w:val="ru-RU"/>
        </w:rPr>
        <w:t>, 16</w:t>
      </w:r>
      <w:r w:rsidRPr="002E6042">
        <w:rPr>
          <w:rFonts w:cs="Times New Roman"/>
          <w:lang w:val="ru-RU"/>
        </w:rPr>
        <w:t xml:space="preserve">–32 ГБ ОЗУ, </w:t>
      </w:r>
      <w:r w:rsidRPr="002E6042">
        <w:rPr>
          <w:rFonts w:cs="Times New Roman"/>
        </w:rPr>
        <w:t>SSD</w:t>
      </w:r>
      <w:r w:rsidRPr="002E6042">
        <w:rPr>
          <w:rFonts w:cs="Times New Roman"/>
          <w:lang w:val="ru-RU"/>
        </w:rPr>
        <w:t xml:space="preserve"> 512 ГБ+.</w:t>
      </w:r>
    </w:p>
    <w:p w:rsidR="00605343" w:rsidRPr="002E6042" w:rsidRDefault="002E6042">
      <w:pPr>
        <w:pStyle w:val="a0"/>
        <w:rPr>
          <w:rFonts w:cs="Times New Roman"/>
        </w:rPr>
      </w:pPr>
      <w:proofErr w:type="spellStart"/>
      <w:r w:rsidRPr="002E6042">
        <w:rPr>
          <w:rFonts w:cs="Times New Roman"/>
        </w:rPr>
        <w:t>Два</w:t>
      </w:r>
      <w:proofErr w:type="spellEnd"/>
      <w:r w:rsidRPr="002E6042">
        <w:rPr>
          <w:rFonts w:cs="Times New Roman"/>
        </w:rPr>
        <w:t xml:space="preserve"> </w:t>
      </w:r>
      <w:proofErr w:type="spellStart"/>
      <w:r w:rsidRPr="002E6042">
        <w:rPr>
          <w:rFonts w:cs="Times New Roman"/>
        </w:rPr>
        <w:t>монитора</w:t>
      </w:r>
      <w:proofErr w:type="spellEnd"/>
      <w:r w:rsidRPr="002E6042">
        <w:rPr>
          <w:rFonts w:cs="Times New Roman"/>
        </w:rPr>
        <w:t xml:space="preserve"> 24–27″.</w:t>
      </w:r>
      <w:bookmarkStart w:id="0" w:name="_GoBack"/>
      <w:bookmarkEnd w:id="0"/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>Сеть: стабильное подключение 50 Мбит/с+, проводное предпочтительно.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>Периферия: гарнитура с шумоподавлением, веб-камера 1080</w:t>
      </w:r>
      <w:r w:rsidRPr="002E6042">
        <w:rPr>
          <w:rFonts w:cs="Times New Roman"/>
        </w:rPr>
        <w:t>p</w:t>
      </w:r>
      <w:r w:rsidRPr="002E6042">
        <w:rPr>
          <w:rFonts w:cs="Times New Roman"/>
          <w:lang w:val="ru-RU"/>
        </w:rPr>
        <w:t>, ИБП.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1.2. Программное обеспечение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ОС: </w:t>
      </w:r>
      <w:r w:rsidRPr="002E6042">
        <w:rPr>
          <w:rFonts w:cs="Times New Roman"/>
        </w:rPr>
        <w:t>Windows</w:t>
      </w:r>
      <w:r w:rsidRPr="002E6042">
        <w:rPr>
          <w:rFonts w:cs="Times New Roman"/>
          <w:lang w:val="ru-RU"/>
        </w:rPr>
        <w:t xml:space="preserve"> 10/11 (возможны </w:t>
      </w:r>
      <w:proofErr w:type="spellStart"/>
      <w:r w:rsidRPr="002E6042">
        <w:rPr>
          <w:rFonts w:cs="Times New Roman"/>
        </w:rPr>
        <w:t>macOS</w:t>
      </w:r>
      <w:proofErr w:type="spellEnd"/>
      <w:r w:rsidRPr="002E6042">
        <w:rPr>
          <w:rFonts w:cs="Times New Roman"/>
          <w:lang w:val="ru-RU"/>
        </w:rPr>
        <w:t>/</w:t>
      </w:r>
      <w:r w:rsidRPr="002E6042">
        <w:rPr>
          <w:rFonts w:cs="Times New Roman"/>
        </w:rPr>
        <w:t>Linux</w:t>
      </w:r>
      <w:r w:rsidRPr="002E6042">
        <w:rPr>
          <w:rFonts w:cs="Times New Roman"/>
          <w:lang w:val="ru-RU"/>
        </w:rPr>
        <w:t xml:space="preserve"> по политик</w:t>
      </w:r>
      <w:r w:rsidRPr="002E6042">
        <w:rPr>
          <w:rFonts w:cs="Times New Roman"/>
          <w:lang w:val="ru-RU"/>
        </w:rPr>
        <w:t>е).</w:t>
      </w:r>
    </w:p>
    <w:p w:rsidR="00605343" w:rsidRPr="002E6042" w:rsidRDefault="002E6042">
      <w:pPr>
        <w:pStyle w:val="a0"/>
        <w:rPr>
          <w:rFonts w:cs="Times New Roman"/>
        </w:rPr>
      </w:pPr>
      <w:proofErr w:type="spellStart"/>
      <w:r w:rsidRPr="002E6042">
        <w:rPr>
          <w:rFonts w:cs="Times New Roman"/>
        </w:rPr>
        <w:t>Браузер</w:t>
      </w:r>
      <w:proofErr w:type="spellEnd"/>
      <w:r w:rsidRPr="002E6042">
        <w:rPr>
          <w:rFonts w:cs="Times New Roman"/>
        </w:rPr>
        <w:t>: Chrome / Edge / Firefox.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Офис: MS Office / LibreOffice, PDF-просмотрщик.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Коммуникации: </w:t>
      </w:r>
      <w:r w:rsidRPr="002E6042">
        <w:rPr>
          <w:rFonts w:cs="Times New Roman"/>
        </w:rPr>
        <w:t>Teams</w:t>
      </w:r>
      <w:r w:rsidRPr="002E6042">
        <w:rPr>
          <w:rFonts w:cs="Times New Roman"/>
          <w:lang w:val="ru-RU"/>
        </w:rPr>
        <w:t>/</w:t>
      </w:r>
      <w:r w:rsidRPr="002E6042">
        <w:rPr>
          <w:rFonts w:cs="Times New Roman"/>
        </w:rPr>
        <w:t>Slack</w:t>
      </w:r>
      <w:r w:rsidRPr="002E6042">
        <w:rPr>
          <w:rFonts w:cs="Times New Roman"/>
          <w:lang w:val="ru-RU"/>
        </w:rPr>
        <w:t>, корпоративная почта и календарь.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Инструменты разработчика (по необходимости): </w:t>
      </w:r>
      <w:proofErr w:type="spellStart"/>
      <w:r w:rsidRPr="002E6042">
        <w:rPr>
          <w:rFonts w:cs="Times New Roman"/>
        </w:rPr>
        <w:t>Git</w:t>
      </w:r>
      <w:proofErr w:type="spellEnd"/>
      <w:r w:rsidRPr="002E6042">
        <w:rPr>
          <w:rFonts w:cs="Times New Roman"/>
          <w:lang w:val="ru-RU"/>
        </w:rPr>
        <w:t xml:space="preserve">, </w:t>
      </w:r>
      <w:r w:rsidRPr="002E6042">
        <w:rPr>
          <w:rFonts w:cs="Times New Roman"/>
        </w:rPr>
        <w:t>IDE</w:t>
      </w:r>
      <w:r w:rsidRPr="002E6042">
        <w:rPr>
          <w:rFonts w:cs="Times New Roman"/>
          <w:lang w:val="ru-RU"/>
        </w:rPr>
        <w:t xml:space="preserve">, </w:t>
      </w:r>
      <w:r w:rsidRPr="002E6042">
        <w:rPr>
          <w:rFonts w:cs="Times New Roman"/>
        </w:rPr>
        <w:t>Docker</w:t>
      </w:r>
      <w:r w:rsidRPr="002E6042">
        <w:rPr>
          <w:rFonts w:cs="Times New Roman"/>
          <w:lang w:val="ru-RU"/>
        </w:rPr>
        <w:t xml:space="preserve"> </w:t>
      </w:r>
      <w:r w:rsidRPr="002E6042">
        <w:rPr>
          <w:rFonts w:cs="Times New Roman"/>
        </w:rPr>
        <w:t>Desktop</w:t>
      </w:r>
      <w:r w:rsidRPr="002E6042">
        <w:rPr>
          <w:rFonts w:cs="Times New Roman"/>
          <w:lang w:val="ru-RU"/>
        </w:rPr>
        <w:t xml:space="preserve">, </w:t>
      </w:r>
      <w:r w:rsidRPr="002E6042">
        <w:rPr>
          <w:rFonts w:cs="Times New Roman"/>
        </w:rPr>
        <w:t>Postman</w:t>
      </w:r>
      <w:r w:rsidRPr="002E6042">
        <w:rPr>
          <w:rFonts w:cs="Times New Roman"/>
          <w:lang w:val="ru-RU"/>
        </w:rPr>
        <w:t>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>Безопасность: антивирус/</w:t>
      </w:r>
      <w:r w:rsidRPr="002E6042">
        <w:rPr>
          <w:rFonts w:cs="Times New Roman"/>
        </w:rPr>
        <w:t>EDR</w:t>
      </w:r>
      <w:r w:rsidRPr="002E6042">
        <w:rPr>
          <w:rFonts w:cs="Times New Roman"/>
          <w:lang w:val="ru-RU"/>
        </w:rPr>
        <w:t xml:space="preserve">, </w:t>
      </w:r>
      <w:r w:rsidRPr="002E6042">
        <w:rPr>
          <w:rFonts w:cs="Times New Roman"/>
        </w:rPr>
        <w:t>V</w:t>
      </w:r>
      <w:r w:rsidRPr="002E6042">
        <w:rPr>
          <w:rFonts w:cs="Times New Roman"/>
        </w:rPr>
        <w:t>PN</w:t>
      </w:r>
      <w:r w:rsidRPr="002E6042">
        <w:rPr>
          <w:rFonts w:cs="Times New Roman"/>
          <w:lang w:val="ru-RU"/>
        </w:rPr>
        <w:t xml:space="preserve">, шифрование, менеджер паролей, </w:t>
      </w:r>
      <w:r w:rsidRPr="002E6042">
        <w:rPr>
          <w:rFonts w:cs="Times New Roman"/>
        </w:rPr>
        <w:t>MFA</w:t>
      </w:r>
      <w:r w:rsidRPr="002E6042">
        <w:rPr>
          <w:rFonts w:cs="Times New Roman"/>
          <w:lang w:val="ru-RU"/>
        </w:rPr>
        <w:t>/</w:t>
      </w:r>
      <w:r w:rsidRPr="002E6042">
        <w:rPr>
          <w:rFonts w:cs="Times New Roman"/>
        </w:rPr>
        <w:t>SSO</w:t>
      </w:r>
      <w:r w:rsidRPr="002E6042">
        <w:rPr>
          <w:rFonts w:cs="Times New Roman"/>
          <w:lang w:val="ru-RU"/>
        </w:rPr>
        <w:t>.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1.3. Информационное обеспечение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Репозитории знаний: Wiki (Confluence), шаблоны (устав, DoR/DoD, чек-листы).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Хранилища кода/артефактов: GitHub/GitLab/Bitbucket, Nexus/Artifactory.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proofErr w:type="spellStart"/>
      <w:r w:rsidRPr="002E6042">
        <w:rPr>
          <w:rFonts w:cs="Times New Roman"/>
          <w:lang w:val="ru-RU"/>
        </w:rPr>
        <w:t>Трекер</w:t>
      </w:r>
      <w:proofErr w:type="spellEnd"/>
      <w:r w:rsidRPr="002E6042">
        <w:rPr>
          <w:rFonts w:cs="Times New Roman"/>
          <w:lang w:val="ru-RU"/>
        </w:rPr>
        <w:t xml:space="preserve"> задач: </w:t>
      </w:r>
      <w:r w:rsidRPr="002E6042">
        <w:rPr>
          <w:rFonts w:cs="Times New Roman"/>
        </w:rPr>
        <w:t>Jira</w:t>
      </w:r>
      <w:r w:rsidRPr="002E6042">
        <w:rPr>
          <w:rFonts w:cs="Times New Roman"/>
          <w:lang w:val="ru-RU"/>
        </w:rPr>
        <w:t xml:space="preserve"> (проекты, роли,</w:t>
      </w:r>
      <w:r w:rsidRPr="002E6042">
        <w:rPr>
          <w:rFonts w:cs="Times New Roman"/>
          <w:lang w:val="ru-RU"/>
        </w:rPr>
        <w:t xml:space="preserve"> статусы, метрики).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Регламенты: политика доступа, </w:t>
      </w:r>
      <w:r w:rsidRPr="002E6042">
        <w:rPr>
          <w:rFonts w:cs="Times New Roman"/>
        </w:rPr>
        <w:t>SLA</w:t>
      </w:r>
      <w:r w:rsidRPr="002E6042">
        <w:rPr>
          <w:rFonts w:cs="Times New Roman"/>
          <w:lang w:val="ru-RU"/>
        </w:rPr>
        <w:t xml:space="preserve">, схема разрешений в </w:t>
      </w:r>
      <w:r w:rsidRPr="002E6042">
        <w:rPr>
          <w:rFonts w:cs="Times New Roman"/>
        </w:rPr>
        <w:t>Jira</w:t>
      </w:r>
      <w:r w:rsidRPr="002E6042">
        <w:rPr>
          <w:rFonts w:cs="Times New Roman"/>
          <w:lang w:val="ru-RU"/>
        </w:rPr>
        <w:t>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Интеграции: </w:t>
      </w:r>
      <w:r w:rsidRPr="002E6042">
        <w:rPr>
          <w:rFonts w:cs="Times New Roman"/>
        </w:rPr>
        <w:t>CI</w:t>
      </w:r>
      <w:r w:rsidRPr="002E6042">
        <w:rPr>
          <w:rFonts w:cs="Times New Roman"/>
          <w:lang w:val="ru-RU"/>
        </w:rPr>
        <w:t>/</w:t>
      </w:r>
      <w:r w:rsidRPr="002E6042">
        <w:rPr>
          <w:rFonts w:cs="Times New Roman"/>
        </w:rPr>
        <w:t>CD</w:t>
      </w:r>
      <w:r w:rsidRPr="002E6042">
        <w:rPr>
          <w:rFonts w:cs="Times New Roman"/>
          <w:lang w:val="ru-RU"/>
        </w:rPr>
        <w:t>, календарь релизов, отчёты.</w:t>
      </w:r>
    </w:p>
    <w:p w:rsidR="00605343" w:rsidRPr="002E6042" w:rsidRDefault="002E6042">
      <w:pPr>
        <w:pStyle w:val="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2. Выбранное ПО: Jira (общее)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Назначение: управление задачами, </w:t>
      </w:r>
      <w:proofErr w:type="spellStart"/>
      <w:r w:rsidRPr="002E6042">
        <w:rPr>
          <w:rFonts w:cs="Times New Roman"/>
          <w:lang w:val="ru-RU"/>
        </w:rPr>
        <w:t>бэклогом</w:t>
      </w:r>
      <w:proofErr w:type="spellEnd"/>
      <w:r w:rsidRPr="002E6042">
        <w:rPr>
          <w:rFonts w:cs="Times New Roman"/>
          <w:lang w:val="ru-RU"/>
        </w:rPr>
        <w:t xml:space="preserve">, спринтами, </w:t>
      </w:r>
      <w:r w:rsidRPr="002E6042">
        <w:rPr>
          <w:rFonts w:cs="Times New Roman"/>
        </w:rPr>
        <w:t>Kanban</w:t>
      </w:r>
      <w:r w:rsidRPr="002E6042">
        <w:rPr>
          <w:rFonts w:cs="Times New Roman"/>
          <w:lang w:val="ru-RU"/>
        </w:rPr>
        <w:t xml:space="preserve">-потоками, релизами и </w:t>
      </w:r>
      <w:r w:rsidRPr="002E6042">
        <w:rPr>
          <w:rFonts w:cs="Times New Roman"/>
        </w:rPr>
        <w:t>SLA</w:t>
      </w:r>
      <w:r w:rsidRPr="002E6042">
        <w:rPr>
          <w:rFonts w:cs="Times New Roman"/>
          <w:lang w:val="ru-RU"/>
        </w:rPr>
        <w:t>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Развёртывание: </w:t>
      </w:r>
      <w:r w:rsidRPr="002E6042">
        <w:rPr>
          <w:rFonts w:cs="Times New Roman"/>
        </w:rPr>
        <w:t>Jira</w:t>
      </w:r>
      <w:r w:rsidRPr="002E6042">
        <w:rPr>
          <w:rFonts w:cs="Times New Roman"/>
          <w:lang w:val="ru-RU"/>
        </w:rPr>
        <w:t xml:space="preserve"> </w:t>
      </w:r>
      <w:r w:rsidRPr="002E6042">
        <w:rPr>
          <w:rFonts w:cs="Times New Roman"/>
        </w:rPr>
        <w:t>Cloud</w:t>
      </w:r>
      <w:r w:rsidRPr="002E6042">
        <w:rPr>
          <w:rFonts w:cs="Times New Roman"/>
          <w:lang w:val="ru-RU"/>
        </w:rPr>
        <w:t xml:space="preserve"> (браузер) или </w:t>
      </w:r>
      <w:r w:rsidRPr="002E6042">
        <w:rPr>
          <w:rFonts w:cs="Times New Roman"/>
        </w:rPr>
        <w:t>Jira</w:t>
      </w:r>
      <w:r w:rsidRPr="002E6042">
        <w:rPr>
          <w:rFonts w:cs="Times New Roman"/>
          <w:lang w:val="ru-RU"/>
        </w:rPr>
        <w:t xml:space="preserve"> </w:t>
      </w:r>
      <w:r w:rsidRPr="002E6042">
        <w:rPr>
          <w:rFonts w:cs="Times New Roman"/>
        </w:rPr>
        <w:t>Data</w:t>
      </w:r>
      <w:r w:rsidRPr="002E6042">
        <w:rPr>
          <w:rFonts w:cs="Times New Roman"/>
          <w:lang w:val="ru-RU"/>
        </w:rPr>
        <w:t xml:space="preserve"> </w:t>
      </w:r>
      <w:r w:rsidRPr="002E6042">
        <w:rPr>
          <w:rFonts w:cs="Times New Roman"/>
        </w:rPr>
        <w:t>Center</w:t>
      </w:r>
      <w:r w:rsidRPr="002E6042">
        <w:rPr>
          <w:rFonts w:cs="Times New Roman"/>
          <w:lang w:val="ru-RU"/>
        </w:rPr>
        <w:t xml:space="preserve"> (сервер).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Модель данных: проекты → типы задач → поля → </w:t>
      </w:r>
      <w:r w:rsidRPr="002E6042">
        <w:rPr>
          <w:rFonts w:cs="Times New Roman"/>
        </w:rPr>
        <w:t>workflow</w:t>
      </w:r>
      <w:r w:rsidRPr="002E6042">
        <w:rPr>
          <w:rFonts w:cs="Times New Roman"/>
          <w:lang w:val="ru-RU"/>
        </w:rPr>
        <w:t xml:space="preserve"> → доски.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>Роли: администратор сайта, администратор проекта, участник, наблюдатель.</w:t>
      </w:r>
    </w:p>
    <w:p w:rsidR="00605343" w:rsidRPr="002E6042" w:rsidRDefault="002E6042">
      <w:pPr>
        <w:pStyle w:val="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lastRenderedPageBreak/>
        <w:t>3. Руководство пользователя (Jira)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3.1. Создание прое</w:t>
      </w:r>
      <w:r w:rsidRPr="002E6042">
        <w:rPr>
          <w:rFonts w:ascii="Times New Roman" w:hAnsi="Times New Roman" w:cs="Times New Roman"/>
        </w:rPr>
        <w:t>кта</w:t>
      </w:r>
    </w:p>
    <w:p w:rsidR="00605343" w:rsidRPr="002E6042" w:rsidRDefault="002E6042">
      <w:pPr>
        <w:pStyle w:val="a"/>
        <w:rPr>
          <w:rFonts w:cs="Times New Roman"/>
        </w:rPr>
      </w:pPr>
      <w:r w:rsidRPr="002E6042">
        <w:rPr>
          <w:rFonts w:cs="Times New Roman"/>
        </w:rPr>
        <w:t>Projects → Create project.</w:t>
      </w:r>
    </w:p>
    <w:p w:rsidR="00605343" w:rsidRPr="002E6042" w:rsidRDefault="002E6042">
      <w:pPr>
        <w:pStyle w:val="a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Шаблон: </w:t>
      </w:r>
      <w:r w:rsidRPr="002E6042">
        <w:rPr>
          <w:rFonts w:cs="Times New Roman"/>
        </w:rPr>
        <w:t>Scrum</w:t>
      </w:r>
      <w:r w:rsidRPr="002E6042">
        <w:rPr>
          <w:rFonts w:cs="Times New Roman"/>
          <w:lang w:val="ru-RU"/>
        </w:rPr>
        <w:t xml:space="preserve"> (со спринтами) или </w:t>
      </w:r>
      <w:r w:rsidRPr="002E6042">
        <w:rPr>
          <w:rFonts w:cs="Times New Roman"/>
        </w:rPr>
        <w:t>Kanban</w:t>
      </w:r>
      <w:r w:rsidRPr="002E6042">
        <w:rPr>
          <w:rFonts w:cs="Times New Roman"/>
          <w:lang w:val="ru-RU"/>
        </w:rPr>
        <w:t xml:space="preserve"> (непрерывный поток).</w:t>
      </w:r>
    </w:p>
    <w:p w:rsidR="00605343" w:rsidRPr="002E6042" w:rsidRDefault="002E6042">
      <w:pPr>
        <w:pStyle w:val="a"/>
        <w:rPr>
          <w:rFonts w:cs="Times New Roman"/>
        </w:rPr>
      </w:pPr>
      <w:proofErr w:type="spellStart"/>
      <w:r w:rsidRPr="002E6042">
        <w:rPr>
          <w:rFonts w:cs="Times New Roman"/>
        </w:rPr>
        <w:t>Имя</w:t>
      </w:r>
      <w:proofErr w:type="spellEnd"/>
      <w:r w:rsidRPr="002E6042">
        <w:rPr>
          <w:rFonts w:cs="Times New Roman"/>
        </w:rPr>
        <w:t xml:space="preserve">, </w:t>
      </w:r>
      <w:proofErr w:type="spellStart"/>
      <w:r w:rsidRPr="002E6042">
        <w:rPr>
          <w:rFonts w:cs="Times New Roman"/>
        </w:rPr>
        <w:t>ключ</w:t>
      </w:r>
      <w:proofErr w:type="spellEnd"/>
      <w:r w:rsidRPr="002E6042">
        <w:rPr>
          <w:rFonts w:cs="Times New Roman"/>
        </w:rPr>
        <w:t xml:space="preserve"> </w:t>
      </w:r>
      <w:proofErr w:type="spellStart"/>
      <w:r w:rsidRPr="002E6042">
        <w:rPr>
          <w:rFonts w:cs="Times New Roman"/>
        </w:rPr>
        <w:t>проекта</w:t>
      </w:r>
      <w:proofErr w:type="spellEnd"/>
      <w:r w:rsidRPr="002E6042">
        <w:rPr>
          <w:rFonts w:cs="Times New Roman"/>
        </w:rPr>
        <w:t xml:space="preserve">, </w:t>
      </w:r>
      <w:proofErr w:type="spellStart"/>
      <w:r w:rsidRPr="002E6042">
        <w:rPr>
          <w:rFonts w:cs="Times New Roman"/>
        </w:rPr>
        <w:t>участники</w:t>
      </w:r>
      <w:proofErr w:type="spellEnd"/>
      <w:r w:rsidRPr="002E6042">
        <w:rPr>
          <w:rFonts w:cs="Times New Roman"/>
        </w:rPr>
        <w:t>.</w:t>
      </w:r>
    </w:p>
    <w:p w:rsidR="00605343" w:rsidRPr="002E6042" w:rsidRDefault="002E6042">
      <w:pPr>
        <w:pStyle w:val="a"/>
        <w:rPr>
          <w:rFonts w:cs="Times New Roman"/>
        </w:rPr>
      </w:pPr>
      <w:r w:rsidRPr="002E6042">
        <w:rPr>
          <w:rFonts w:cs="Times New Roman"/>
        </w:rPr>
        <w:t>Team-managed или Company-managed.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3.2. Структура задач</w:t>
      </w:r>
    </w:p>
    <w:p w:rsidR="00605343" w:rsidRPr="002E6042" w:rsidRDefault="002E6042">
      <w:pPr>
        <w:rPr>
          <w:rFonts w:cs="Times New Roman"/>
        </w:rPr>
      </w:pPr>
      <w:r w:rsidRPr="002E6042">
        <w:rPr>
          <w:rFonts w:cs="Times New Roman"/>
        </w:rPr>
        <w:t>Иерархия: Epic → Story/Task → Sub-task; отдельный тип Bug для дефектов.</w:t>
      </w:r>
    </w:p>
    <w:p w:rsidR="00605343" w:rsidRPr="002E6042" w:rsidRDefault="002E6042">
      <w:pPr>
        <w:pStyle w:val="a"/>
        <w:rPr>
          <w:rFonts w:cs="Times New Roman"/>
        </w:rPr>
      </w:pPr>
      <w:r w:rsidRPr="002E6042">
        <w:rPr>
          <w:rFonts w:cs="Times New Roman"/>
        </w:rPr>
        <w:t xml:space="preserve">Create </w:t>
      </w:r>
      <w:r w:rsidRPr="002E6042">
        <w:rPr>
          <w:rFonts w:cs="Times New Roman"/>
        </w:rPr>
        <w:t>→ Issue Type → заполните Summary, Description, Assignee, Priority, Labels.</w:t>
      </w:r>
    </w:p>
    <w:p w:rsidR="00605343" w:rsidRPr="002E6042" w:rsidRDefault="002E6042">
      <w:pPr>
        <w:pStyle w:val="a"/>
        <w:rPr>
          <w:rFonts w:cs="Times New Roman"/>
        </w:rPr>
      </w:pPr>
      <w:r w:rsidRPr="002E6042">
        <w:rPr>
          <w:rFonts w:cs="Times New Roman"/>
        </w:rPr>
        <w:t>Для Scrum укажите Story Points; добавьте связи (Link issue) и Epic Link.</w:t>
      </w:r>
    </w:p>
    <w:p w:rsidR="00605343" w:rsidRPr="002E6042" w:rsidRDefault="002E6042">
      <w:pPr>
        <w:pStyle w:val="a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>Вложения/чек-боксы в описании.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3.3. Бэклог и спринты (Scrum)</w:t>
      </w:r>
    </w:p>
    <w:p w:rsidR="00605343" w:rsidRPr="002E6042" w:rsidRDefault="002E6042">
      <w:pPr>
        <w:pStyle w:val="a"/>
        <w:rPr>
          <w:rFonts w:cs="Times New Roman"/>
          <w:lang w:val="ru-RU"/>
        </w:rPr>
      </w:pPr>
      <w:r w:rsidRPr="002E6042">
        <w:rPr>
          <w:rFonts w:cs="Times New Roman"/>
        </w:rPr>
        <w:t>Backlog</w:t>
      </w:r>
      <w:r w:rsidRPr="002E6042">
        <w:rPr>
          <w:rFonts w:cs="Times New Roman"/>
          <w:lang w:val="ru-RU"/>
        </w:rPr>
        <w:t>: создайте эпики, распределите истории.</w:t>
      </w:r>
    </w:p>
    <w:p w:rsidR="00605343" w:rsidRPr="002E6042" w:rsidRDefault="002E6042">
      <w:pPr>
        <w:pStyle w:val="a"/>
        <w:rPr>
          <w:rFonts w:cs="Times New Roman"/>
        </w:rPr>
      </w:pPr>
      <w:proofErr w:type="spellStart"/>
      <w:r w:rsidRPr="002E6042">
        <w:rPr>
          <w:rFonts w:cs="Times New Roman"/>
        </w:rPr>
        <w:t>Оцените</w:t>
      </w:r>
      <w:proofErr w:type="spellEnd"/>
      <w:r w:rsidRPr="002E6042">
        <w:rPr>
          <w:rFonts w:cs="Times New Roman"/>
        </w:rPr>
        <w:t xml:space="preserve"> </w:t>
      </w:r>
      <w:proofErr w:type="spellStart"/>
      <w:r w:rsidRPr="002E6042">
        <w:rPr>
          <w:rFonts w:cs="Times New Roman"/>
        </w:rPr>
        <w:t>задачи</w:t>
      </w:r>
      <w:proofErr w:type="spellEnd"/>
      <w:r w:rsidRPr="002E6042">
        <w:rPr>
          <w:rFonts w:cs="Times New Roman"/>
        </w:rPr>
        <w:t xml:space="preserve"> (Story Points).</w:t>
      </w:r>
    </w:p>
    <w:p w:rsidR="00605343" w:rsidRPr="002E6042" w:rsidRDefault="002E6042">
      <w:pPr>
        <w:pStyle w:val="a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Создайте спринт, задайте </w:t>
      </w:r>
      <w:r w:rsidRPr="002E6042">
        <w:rPr>
          <w:rFonts w:cs="Times New Roman"/>
        </w:rPr>
        <w:t>Sprint</w:t>
      </w:r>
      <w:r w:rsidRPr="002E6042">
        <w:rPr>
          <w:rFonts w:cs="Times New Roman"/>
          <w:lang w:val="ru-RU"/>
        </w:rPr>
        <w:t xml:space="preserve"> </w:t>
      </w:r>
      <w:r w:rsidRPr="002E6042">
        <w:rPr>
          <w:rFonts w:cs="Times New Roman"/>
        </w:rPr>
        <w:t>Goal</w:t>
      </w:r>
      <w:r w:rsidRPr="002E6042">
        <w:rPr>
          <w:rFonts w:cs="Times New Roman"/>
          <w:lang w:val="ru-RU"/>
        </w:rPr>
        <w:t xml:space="preserve"> и длительность.</w:t>
      </w:r>
    </w:p>
    <w:p w:rsidR="00605343" w:rsidRPr="002E6042" w:rsidRDefault="002E6042">
      <w:pPr>
        <w:pStyle w:val="a"/>
        <w:rPr>
          <w:rFonts w:cs="Times New Roman"/>
          <w:lang w:val="ru-RU"/>
        </w:rPr>
      </w:pPr>
      <w:r w:rsidRPr="002E6042">
        <w:rPr>
          <w:rFonts w:cs="Times New Roman"/>
        </w:rPr>
        <w:t>Start</w:t>
      </w:r>
      <w:r w:rsidRPr="002E6042">
        <w:rPr>
          <w:rFonts w:cs="Times New Roman"/>
          <w:lang w:val="ru-RU"/>
        </w:rPr>
        <w:t xml:space="preserve"> </w:t>
      </w:r>
      <w:r w:rsidRPr="002E6042">
        <w:rPr>
          <w:rFonts w:cs="Times New Roman"/>
        </w:rPr>
        <w:t>Sprint</w:t>
      </w:r>
      <w:r w:rsidRPr="002E6042">
        <w:rPr>
          <w:rFonts w:cs="Times New Roman"/>
          <w:lang w:val="ru-RU"/>
        </w:rPr>
        <w:t xml:space="preserve"> и ежедневные </w:t>
      </w:r>
      <w:proofErr w:type="spellStart"/>
      <w:r w:rsidRPr="002E6042">
        <w:rPr>
          <w:rFonts w:cs="Times New Roman"/>
          <w:lang w:val="ru-RU"/>
        </w:rPr>
        <w:t>стендапы</w:t>
      </w:r>
      <w:proofErr w:type="spellEnd"/>
      <w:r w:rsidRPr="002E6042">
        <w:rPr>
          <w:rFonts w:cs="Times New Roman"/>
          <w:lang w:val="ru-RU"/>
        </w:rPr>
        <w:t>.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3.4. Kanban-поток</w:t>
      </w:r>
    </w:p>
    <w:p w:rsidR="00605343" w:rsidRPr="002E6042" w:rsidRDefault="002E6042">
      <w:pPr>
        <w:pStyle w:val="a"/>
        <w:rPr>
          <w:rFonts w:cs="Times New Roman"/>
        </w:rPr>
      </w:pPr>
      <w:r w:rsidRPr="002E6042">
        <w:rPr>
          <w:rFonts w:cs="Times New Roman"/>
        </w:rPr>
        <w:t>Колонки: To Do / In Progress / In Review / Done.</w:t>
      </w:r>
    </w:p>
    <w:p w:rsidR="00605343" w:rsidRPr="002E6042" w:rsidRDefault="002E6042">
      <w:pPr>
        <w:pStyle w:val="a"/>
        <w:rPr>
          <w:rFonts w:cs="Times New Roman"/>
        </w:rPr>
      </w:pPr>
      <w:r w:rsidRPr="002E6042">
        <w:rPr>
          <w:rFonts w:cs="Times New Roman"/>
        </w:rPr>
        <w:t>WIP-лимиты.</w:t>
      </w:r>
    </w:p>
    <w:p w:rsidR="00605343" w:rsidRPr="002E6042" w:rsidRDefault="002E6042">
      <w:pPr>
        <w:pStyle w:val="a"/>
        <w:rPr>
          <w:rFonts w:cs="Times New Roman"/>
        </w:rPr>
      </w:pPr>
      <w:r w:rsidRPr="002E6042">
        <w:rPr>
          <w:rFonts w:cs="Times New Roman"/>
        </w:rPr>
        <w:t>Swimlanes и Quick Filters.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3.5. Workflow и статусы</w:t>
      </w:r>
    </w:p>
    <w:p w:rsidR="00605343" w:rsidRPr="002E6042" w:rsidRDefault="002E6042">
      <w:pPr>
        <w:rPr>
          <w:rFonts w:cs="Times New Roman"/>
        </w:rPr>
      </w:pPr>
      <w:r w:rsidRPr="002E6042">
        <w:rPr>
          <w:rFonts w:cs="Times New Roman"/>
        </w:rPr>
        <w:t>Базовый пример: To Do → In Progress → In Review → Done.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Изменяйте статусы и переходы (conditions, validators, post-functions).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>Привязывайте схемы к типам задач (</w:t>
      </w:r>
      <w:r w:rsidRPr="002E6042">
        <w:rPr>
          <w:rFonts w:cs="Times New Roman"/>
        </w:rPr>
        <w:t>Workflow</w:t>
      </w:r>
      <w:r w:rsidRPr="002E6042">
        <w:rPr>
          <w:rFonts w:cs="Times New Roman"/>
          <w:lang w:val="ru-RU"/>
        </w:rPr>
        <w:t xml:space="preserve"> </w:t>
      </w:r>
      <w:r w:rsidRPr="002E6042">
        <w:rPr>
          <w:rFonts w:cs="Times New Roman"/>
        </w:rPr>
        <w:t>Scheme</w:t>
      </w:r>
      <w:r w:rsidRPr="002E6042">
        <w:rPr>
          <w:rFonts w:cs="Times New Roman"/>
          <w:lang w:val="ru-RU"/>
        </w:rPr>
        <w:t>).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3.6. Роли и доступ</w:t>
      </w:r>
    </w:p>
    <w:p w:rsidR="00605343" w:rsidRPr="002E6042" w:rsidRDefault="002E6042">
      <w:pPr>
        <w:pStyle w:val="a"/>
        <w:rPr>
          <w:rFonts w:cs="Times New Roman"/>
        </w:rPr>
      </w:pPr>
      <w:r w:rsidRPr="002E6042">
        <w:rPr>
          <w:rFonts w:cs="Times New Roman"/>
        </w:rPr>
        <w:t>Project settings → People: роли Admin/Member/Viewer.</w:t>
      </w:r>
    </w:p>
    <w:p w:rsidR="00605343" w:rsidRPr="002E6042" w:rsidRDefault="002E6042">
      <w:pPr>
        <w:pStyle w:val="a"/>
        <w:rPr>
          <w:rFonts w:cs="Times New Roman"/>
          <w:lang w:val="ru-RU"/>
        </w:rPr>
      </w:pPr>
      <w:r w:rsidRPr="002E6042">
        <w:rPr>
          <w:rFonts w:cs="Times New Roman"/>
        </w:rPr>
        <w:t>Permissions</w:t>
      </w:r>
      <w:r w:rsidRPr="002E6042">
        <w:rPr>
          <w:rFonts w:cs="Times New Roman"/>
          <w:lang w:val="ru-RU"/>
        </w:rPr>
        <w:t>: права на просмотр/создание/редактирование/управление спринтами.</w:t>
      </w:r>
    </w:p>
    <w:p w:rsidR="00605343" w:rsidRPr="002E6042" w:rsidRDefault="002E6042">
      <w:pPr>
        <w:pStyle w:val="a"/>
        <w:rPr>
          <w:rFonts w:cs="Times New Roman"/>
        </w:rPr>
      </w:pPr>
      <w:r w:rsidRPr="002E6042">
        <w:rPr>
          <w:rFonts w:cs="Times New Roman"/>
        </w:rPr>
        <w:t xml:space="preserve">Security Level: </w:t>
      </w:r>
      <w:proofErr w:type="spellStart"/>
      <w:r w:rsidRPr="002E6042">
        <w:rPr>
          <w:rFonts w:cs="Times New Roman"/>
        </w:rPr>
        <w:t>ограничение</w:t>
      </w:r>
      <w:proofErr w:type="spellEnd"/>
      <w:r w:rsidRPr="002E6042">
        <w:rPr>
          <w:rFonts w:cs="Times New Roman"/>
        </w:rPr>
        <w:t xml:space="preserve"> </w:t>
      </w:r>
      <w:proofErr w:type="spellStart"/>
      <w:r w:rsidRPr="002E6042">
        <w:rPr>
          <w:rFonts w:cs="Times New Roman"/>
        </w:rPr>
        <w:t>видимости</w:t>
      </w:r>
      <w:proofErr w:type="spellEnd"/>
      <w:r w:rsidRPr="002E6042">
        <w:rPr>
          <w:rFonts w:cs="Times New Roman"/>
        </w:rPr>
        <w:t>.</w:t>
      </w:r>
    </w:p>
    <w:p w:rsidR="00605343" w:rsidRPr="002E6042" w:rsidRDefault="002E6042">
      <w:pPr>
        <w:pStyle w:val="a"/>
        <w:rPr>
          <w:rFonts w:cs="Times New Roman"/>
        </w:rPr>
      </w:pPr>
      <w:r w:rsidRPr="002E6042">
        <w:rPr>
          <w:rFonts w:cs="Times New Roman"/>
        </w:rPr>
        <w:t>Components: подсистемы и Component Lead (автоприсвоение).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3.7. Отслеживание, коммуникация, документация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Комментарии, @упоминания, вложения.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Watchers.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</w:rPr>
        <w:lastRenderedPageBreak/>
        <w:t>Roadmap</w:t>
      </w:r>
      <w:r w:rsidRPr="002E6042">
        <w:rPr>
          <w:rFonts w:cs="Times New Roman"/>
          <w:lang w:val="ru-RU"/>
        </w:rPr>
        <w:t>: планы по эпикам и версиям.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Документация: </w:t>
      </w:r>
      <w:r w:rsidRPr="002E6042">
        <w:rPr>
          <w:rFonts w:cs="Times New Roman"/>
        </w:rPr>
        <w:t>Confluence</w:t>
      </w:r>
      <w:r w:rsidRPr="002E6042">
        <w:rPr>
          <w:rFonts w:cs="Times New Roman"/>
          <w:lang w:val="ru-RU"/>
        </w:rPr>
        <w:t xml:space="preserve"> (</w:t>
      </w:r>
      <w:r w:rsidRPr="002E6042">
        <w:rPr>
          <w:rFonts w:cs="Times New Roman"/>
        </w:rPr>
        <w:t>Create</w:t>
      </w:r>
      <w:r w:rsidRPr="002E6042">
        <w:rPr>
          <w:rFonts w:cs="Times New Roman"/>
          <w:lang w:val="ru-RU"/>
        </w:rPr>
        <w:t xml:space="preserve"> </w:t>
      </w:r>
      <w:r w:rsidRPr="002E6042">
        <w:rPr>
          <w:rFonts w:cs="Times New Roman"/>
        </w:rPr>
        <w:t>linked</w:t>
      </w:r>
      <w:r w:rsidRPr="002E6042">
        <w:rPr>
          <w:rFonts w:cs="Times New Roman"/>
          <w:lang w:val="ru-RU"/>
        </w:rPr>
        <w:t xml:space="preserve"> </w:t>
      </w:r>
      <w:r w:rsidRPr="002E6042">
        <w:rPr>
          <w:rFonts w:cs="Times New Roman"/>
        </w:rPr>
        <w:t>page</w:t>
      </w:r>
      <w:r w:rsidRPr="002E6042">
        <w:rPr>
          <w:rFonts w:cs="Times New Roman"/>
          <w:lang w:val="ru-RU"/>
        </w:rPr>
        <w:t>) или подробные описания в задачах.</w:t>
      </w:r>
    </w:p>
    <w:p w:rsidR="00605343" w:rsidRPr="002E6042" w:rsidRDefault="002E6042">
      <w:pPr>
        <w:pStyle w:val="21"/>
        <w:rPr>
          <w:rFonts w:ascii="Times New Roman" w:hAnsi="Times New Roman" w:cs="Times New Roman"/>
          <w:lang w:val="ru-RU"/>
        </w:rPr>
      </w:pPr>
      <w:r w:rsidRPr="002E6042">
        <w:rPr>
          <w:rFonts w:ascii="Times New Roman" w:hAnsi="Times New Roman" w:cs="Times New Roman"/>
          <w:lang w:val="ru-RU"/>
        </w:rPr>
        <w:t xml:space="preserve">3.8. Фильтры и </w:t>
      </w:r>
      <w:r w:rsidRPr="002E6042">
        <w:rPr>
          <w:rFonts w:ascii="Times New Roman" w:hAnsi="Times New Roman" w:cs="Times New Roman"/>
        </w:rPr>
        <w:t>JQL</w:t>
      </w:r>
      <w:r w:rsidRPr="002E6042">
        <w:rPr>
          <w:rFonts w:ascii="Times New Roman" w:hAnsi="Times New Roman" w:cs="Times New Roman"/>
          <w:lang w:val="ru-RU"/>
        </w:rPr>
        <w:t xml:space="preserve"> (примеры)</w:t>
      </w:r>
    </w:p>
    <w:p w:rsidR="00605343" w:rsidRPr="002E6042" w:rsidRDefault="002E6042">
      <w:pPr>
        <w:rPr>
          <w:rFonts w:cs="Times New Roman"/>
        </w:rPr>
      </w:pPr>
      <w:r w:rsidRPr="002E6042">
        <w:rPr>
          <w:rFonts w:cs="Times New Roman"/>
          <w:lang w:val="ru-RU"/>
        </w:rPr>
        <w:t>Все открытые задачи моей команды:</w:t>
      </w:r>
      <w:r w:rsidRPr="002E6042">
        <w:rPr>
          <w:rFonts w:cs="Times New Roman"/>
          <w:lang w:val="ru-RU"/>
        </w:rPr>
        <w:br/>
      </w:r>
      <w:r w:rsidRPr="002E6042">
        <w:rPr>
          <w:rFonts w:cs="Times New Roman"/>
        </w:rPr>
        <w:t>project</w:t>
      </w:r>
      <w:r w:rsidRPr="002E6042">
        <w:rPr>
          <w:rFonts w:cs="Times New Roman"/>
          <w:lang w:val="ru-RU"/>
        </w:rPr>
        <w:t xml:space="preserve"> = </w:t>
      </w:r>
      <w:r w:rsidRPr="002E6042">
        <w:rPr>
          <w:rFonts w:cs="Times New Roman"/>
        </w:rPr>
        <w:t>SP</w:t>
      </w:r>
      <w:r w:rsidRPr="002E6042">
        <w:rPr>
          <w:rFonts w:cs="Times New Roman"/>
          <w:lang w:val="ru-RU"/>
        </w:rPr>
        <w:t xml:space="preserve"> </w:t>
      </w:r>
      <w:r w:rsidRPr="002E6042">
        <w:rPr>
          <w:rFonts w:cs="Times New Roman"/>
        </w:rPr>
        <w:t>AND</w:t>
      </w:r>
      <w:r w:rsidRPr="002E6042">
        <w:rPr>
          <w:rFonts w:cs="Times New Roman"/>
          <w:lang w:val="ru-RU"/>
        </w:rPr>
        <w:t xml:space="preserve"> </w:t>
      </w:r>
      <w:proofErr w:type="spellStart"/>
      <w:r w:rsidRPr="002E6042">
        <w:rPr>
          <w:rFonts w:cs="Times New Roman"/>
        </w:rPr>
        <w:t>statusCategory</w:t>
      </w:r>
      <w:proofErr w:type="spellEnd"/>
      <w:r w:rsidRPr="002E6042">
        <w:rPr>
          <w:rFonts w:cs="Times New Roman"/>
          <w:lang w:val="ru-RU"/>
        </w:rPr>
        <w:t xml:space="preserve"> != </w:t>
      </w:r>
      <w:r w:rsidRPr="002E6042">
        <w:rPr>
          <w:rFonts w:cs="Times New Roman"/>
        </w:rPr>
        <w:t>Done ORDER BY priority DESC, cre</w:t>
      </w:r>
      <w:r w:rsidRPr="002E6042">
        <w:rPr>
          <w:rFonts w:cs="Times New Roman"/>
        </w:rPr>
        <w:t>ated DESC</w:t>
      </w:r>
    </w:p>
    <w:p w:rsidR="00605343" w:rsidRPr="002E6042" w:rsidRDefault="002E6042">
      <w:pPr>
        <w:rPr>
          <w:rFonts w:cs="Times New Roman"/>
        </w:rPr>
      </w:pPr>
      <w:r w:rsidRPr="002E6042">
        <w:rPr>
          <w:rFonts w:cs="Times New Roman"/>
        </w:rPr>
        <w:t>Мои задачи в работе:</w:t>
      </w:r>
      <w:r w:rsidRPr="002E6042">
        <w:rPr>
          <w:rFonts w:cs="Times New Roman"/>
        </w:rPr>
        <w:br/>
        <w:t>assignee = currentUser() AND status = "In Progress"</w:t>
      </w:r>
    </w:p>
    <w:p w:rsidR="00605343" w:rsidRPr="002E6042" w:rsidRDefault="002E6042">
      <w:pPr>
        <w:rPr>
          <w:rFonts w:cs="Times New Roman"/>
        </w:rPr>
      </w:pPr>
      <w:r w:rsidRPr="002E6042">
        <w:rPr>
          <w:rFonts w:cs="Times New Roman"/>
        </w:rPr>
        <w:t>Просроченные задачи:</w:t>
      </w:r>
      <w:r w:rsidRPr="002E6042">
        <w:rPr>
          <w:rFonts w:cs="Times New Roman"/>
        </w:rPr>
        <w:br/>
        <w:t>due &lt;= now() AND statusCategory != Done</w:t>
      </w:r>
    </w:p>
    <w:p w:rsidR="00605343" w:rsidRPr="002E6042" w:rsidRDefault="002E6042">
      <w:pPr>
        <w:rPr>
          <w:rFonts w:cs="Times New Roman"/>
        </w:rPr>
      </w:pPr>
      <w:r w:rsidRPr="002E6042">
        <w:rPr>
          <w:rFonts w:cs="Times New Roman"/>
        </w:rPr>
        <w:t>По компоненту и типу:</w:t>
      </w:r>
      <w:r w:rsidRPr="002E6042">
        <w:rPr>
          <w:rFonts w:cs="Times New Roman"/>
        </w:rPr>
        <w:br/>
        <w:t>project = SP AND component = "Backend" AND issuetype in (Bug, Task)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3.9. Доски и отчёты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Sc</w:t>
      </w:r>
      <w:r w:rsidRPr="002E6042">
        <w:rPr>
          <w:rFonts w:cs="Times New Roman"/>
        </w:rPr>
        <w:t>rum: Burndown, Velocity, Sprint Report, Release burndown.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Kanban: Cumulative Flow Diagram, Control Chart.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Dashboards: Filter Results, Sprint Health, Created vs Resolved, Pie Chart.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3.10. Автоматизация (Automation)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Issue Created → If Component=X → Assign to</w:t>
      </w:r>
      <w:r w:rsidRPr="002E6042">
        <w:rPr>
          <w:rFonts w:cs="Times New Roman"/>
        </w:rPr>
        <w:t xml:space="preserve"> Lead.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When PR merged → Transition issue.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Ежедневная эскалация просроченных задач по </w:t>
      </w:r>
      <w:r w:rsidRPr="002E6042">
        <w:rPr>
          <w:rFonts w:cs="Times New Roman"/>
        </w:rPr>
        <w:t>JQL</w:t>
      </w:r>
      <w:r w:rsidRPr="002E6042">
        <w:rPr>
          <w:rFonts w:cs="Times New Roman"/>
          <w:lang w:val="ru-RU"/>
        </w:rPr>
        <w:t>.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Автоматическая постановка меток/полей.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3.11. Интеграции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GitHub/GitLab/Bitbucket: PR/ветки, статусы CI.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>Мессенджер: уведомления в канал (</w:t>
      </w:r>
      <w:proofErr w:type="spellStart"/>
      <w:r w:rsidRPr="002E6042">
        <w:rPr>
          <w:rFonts w:cs="Times New Roman"/>
        </w:rPr>
        <w:t>webhook</w:t>
      </w:r>
      <w:proofErr w:type="spellEnd"/>
      <w:r w:rsidRPr="002E6042">
        <w:rPr>
          <w:rFonts w:cs="Times New Roman"/>
          <w:lang w:val="ru-RU"/>
        </w:rPr>
        <w:t>/приложение).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Календарь</w:t>
      </w:r>
      <w:r w:rsidRPr="002E6042">
        <w:rPr>
          <w:rFonts w:cs="Times New Roman"/>
        </w:rPr>
        <w:t xml:space="preserve"> релизов (плагины).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Service Desk/Forms (порталы и SLA).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3.12. Импорт/экспорт и резервирование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Импорт </w:t>
      </w:r>
      <w:r w:rsidRPr="002E6042">
        <w:rPr>
          <w:rFonts w:cs="Times New Roman"/>
        </w:rPr>
        <w:t>CSV</w:t>
      </w:r>
      <w:r w:rsidRPr="002E6042">
        <w:rPr>
          <w:rFonts w:cs="Times New Roman"/>
          <w:lang w:val="ru-RU"/>
        </w:rPr>
        <w:t xml:space="preserve"> с сопоставлением полей.</w:t>
      </w:r>
    </w:p>
    <w:p w:rsidR="00605343" w:rsidRPr="002E6042" w:rsidRDefault="002E6042">
      <w:pPr>
        <w:pStyle w:val="a0"/>
        <w:rPr>
          <w:rFonts w:cs="Times New Roman"/>
        </w:rPr>
      </w:pPr>
      <w:proofErr w:type="spellStart"/>
      <w:r w:rsidRPr="002E6042">
        <w:rPr>
          <w:rFonts w:cs="Times New Roman"/>
        </w:rPr>
        <w:t>Экспорт</w:t>
      </w:r>
      <w:proofErr w:type="spellEnd"/>
      <w:r w:rsidRPr="002E6042">
        <w:rPr>
          <w:rFonts w:cs="Times New Roman"/>
        </w:rPr>
        <w:t xml:space="preserve"> CSV/JSON.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>Резервное копирование по регламенту (</w:t>
      </w:r>
      <w:r w:rsidRPr="002E6042">
        <w:rPr>
          <w:rFonts w:cs="Times New Roman"/>
        </w:rPr>
        <w:t>Cloud</w:t>
      </w:r>
      <w:r w:rsidRPr="002E6042">
        <w:rPr>
          <w:rFonts w:cs="Times New Roman"/>
          <w:lang w:val="ru-RU"/>
        </w:rPr>
        <w:t>/</w:t>
      </w:r>
      <w:r w:rsidRPr="002E6042">
        <w:rPr>
          <w:rFonts w:cs="Times New Roman"/>
        </w:rPr>
        <w:t>DC</w:t>
      </w:r>
      <w:r w:rsidRPr="002E6042">
        <w:rPr>
          <w:rFonts w:cs="Times New Roman"/>
          <w:lang w:val="ru-RU"/>
        </w:rPr>
        <w:t>).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3.13. Шаблоны и соглашения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proofErr w:type="spellStart"/>
      <w:r w:rsidRPr="002E6042">
        <w:rPr>
          <w:rFonts w:cs="Times New Roman"/>
          <w:lang w:val="ru-RU"/>
        </w:rPr>
        <w:t>Нейминг</w:t>
      </w:r>
      <w:proofErr w:type="spellEnd"/>
      <w:r w:rsidRPr="002E6042">
        <w:rPr>
          <w:rFonts w:cs="Times New Roman"/>
          <w:lang w:val="ru-RU"/>
        </w:rPr>
        <w:t>: [Модуль] Короткое действи</w:t>
      </w:r>
      <w:r w:rsidRPr="002E6042">
        <w:rPr>
          <w:rFonts w:cs="Times New Roman"/>
          <w:lang w:val="ru-RU"/>
        </w:rPr>
        <w:t>е (напр., [</w:t>
      </w:r>
      <w:proofErr w:type="spellStart"/>
      <w:r w:rsidRPr="002E6042">
        <w:rPr>
          <w:rFonts w:cs="Times New Roman"/>
        </w:rPr>
        <w:t>Auth</w:t>
      </w:r>
      <w:proofErr w:type="spellEnd"/>
      <w:r w:rsidRPr="002E6042">
        <w:rPr>
          <w:rFonts w:cs="Times New Roman"/>
          <w:lang w:val="ru-RU"/>
        </w:rPr>
        <w:t>] Добавить 2</w:t>
      </w:r>
      <w:r w:rsidRPr="002E6042">
        <w:rPr>
          <w:rFonts w:cs="Times New Roman"/>
        </w:rPr>
        <w:t>FA</w:t>
      </w:r>
      <w:r w:rsidRPr="002E6042">
        <w:rPr>
          <w:rFonts w:cs="Times New Roman"/>
          <w:lang w:val="ru-RU"/>
        </w:rPr>
        <w:t>).</w:t>
      </w:r>
    </w:p>
    <w:p w:rsidR="00605343" w:rsidRPr="002E6042" w:rsidRDefault="002E6042">
      <w:pPr>
        <w:pStyle w:val="a0"/>
        <w:rPr>
          <w:rFonts w:cs="Times New Roman"/>
        </w:rPr>
      </w:pPr>
      <w:proofErr w:type="spellStart"/>
      <w:r w:rsidRPr="002E6042">
        <w:rPr>
          <w:rFonts w:cs="Times New Roman"/>
        </w:rPr>
        <w:t>Метки</w:t>
      </w:r>
      <w:proofErr w:type="spellEnd"/>
      <w:r w:rsidRPr="002E6042">
        <w:rPr>
          <w:rFonts w:cs="Times New Roman"/>
        </w:rPr>
        <w:t>: team-backend, tech-debt, urgent, blocked.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lastRenderedPageBreak/>
        <w:t>Definition of Ready и Definition of Done.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Приоритеты: </w:t>
      </w:r>
      <w:r w:rsidRPr="002E6042">
        <w:rPr>
          <w:rFonts w:cs="Times New Roman"/>
        </w:rPr>
        <w:t>P</w:t>
      </w:r>
      <w:r w:rsidRPr="002E6042">
        <w:rPr>
          <w:rFonts w:cs="Times New Roman"/>
          <w:lang w:val="ru-RU"/>
        </w:rPr>
        <w:t>1–</w:t>
      </w:r>
      <w:r w:rsidRPr="002E6042">
        <w:rPr>
          <w:rFonts w:cs="Times New Roman"/>
        </w:rPr>
        <w:t>P</w:t>
      </w:r>
      <w:r w:rsidRPr="002E6042">
        <w:rPr>
          <w:rFonts w:cs="Times New Roman"/>
          <w:lang w:val="ru-RU"/>
        </w:rPr>
        <w:t xml:space="preserve">4 со </w:t>
      </w:r>
      <w:r w:rsidRPr="002E6042">
        <w:rPr>
          <w:rFonts w:cs="Times New Roman"/>
        </w:rPr>
        <w:t>SLA</w:t>
      </w:r>
      <w:r w:rsidRPr="002E6042">
        <w:rPr>
          <w:rFonts w:cs="Times New Roman"/>
          <w:lang w:val="ru-RU"/>
        </w:rPr>
        <w:t>.</w:t>
      </w:r>
    </w:p>
    <w:p w:rsidR="00605343" w:rsidRPr="002E6042" w:rsidRDefault="002E6042">
      <w:pPr>
        <w:pStyle w:val="2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3.14. Горячие клавиши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05343" w:rsidRPr="002E6042">
        <w:tc>
          <w:tcPr>
            <w:tcW w:w="4320" w:type="dxa"/>
          </w:tcPr>
          <w:p w:rsidR="00605343" w:rsidRPr="002E6042" w:rsidRDefault="002E6042">
            <w:pPr>
              <w:rPr>
                <w:rFonts w:cs="Times New Roman"/>
              </w:rPr>
            </w:pPr>
            <w:r w:rsidRPr="002E6042">
              <w:rPr>
                <w:rFonts w:cs="Times New Roman"/>
              </w:rPr>
              <w:t>Действие</w:t>
            </w:r>
          </w:p>
        </w:tc>
        <w:tc>
          <w:tcPr>
            <w:tcW w:w="4320" w:type="dxa"/>
          </w:tcPr>
          <w:p w:rsidR="00605343" w:rsidRPr="002E6042" w:rsidRDefault="002E6042">
            <w:pPr>
              <w:rPr>
                <w:rFonts w:cs="Times New Roman"/>
              </w:rPr>
            </w:pPr>
            <w:r w:rsidRPr="002E6042">
              <w:rPr>
                <w:rFonts w:cs="Times New Roman"/>
              </w:rPr>
              <w:t>Клавиши</w:t>
            </w:r>
          </w:p>
        </w:tc>
      </w:tr>
      <w:tr w:rsidR="00605343" w:rsidRPr="002E6042">
        <w:tc>
          <w:tcPr>
            <w:tcW w:w="4320" w:type="dxa"/>
          </w:tcPr>
          <w:p w:rsidR="00605343" w:rsidRPr="002E6042" w:rsidRDefault="002E6042">
            <w:pPr>
              <w:rPr>
                <w:rFonts w:cs="Times New Roman"/>
              </w:rPr>
            </w:pPr>
            <w:r w:rsidRPr="002E6042">
              <w:rPr>
                <w:rFonts w:cs="Times New Roman"/>
              </w:rPr>
              <w:t>Создать задачу</w:t>
            </w:r>
          </w:p>
        </w:tc>
        <w:tc>
          <w:tcPr>
            <w:tcW w:w="4320" w:type="dxa"/>
          </w:tcPr>
          <w:p w:rsidR="00605343" w:rsidRPr="002E6042" w:rsidRDefault="002E6042">
            <w:pPr>
              <w:rPr>
                <w:rFonts w:cs="Times New Roman"/>
              </w:rPr>
            </w:pPr>
            <w:r w:rsidRPr="002E6042">
              <w:rPr>
                <w:rFonts w:cs="Times New Roman"/>
              </w:rPr>
              <w:t>C</w:t>
            </w:r>
          </w:p>
        </w:tc>
      </w:tr>
      <w:tr w:rsidR="00605343" w:rsidRPr="002E6042">
        <w:tc>
          <w:tcPr>
            <w:tcW w:w="4320" w:type="dxa"/>
          </w:tcPr>
          <w:p w:rsidR="00605343" w:rsidRPr="002E6042" w:rsidRDefault="002E6042">
            <w:pPr>
              <w:rPr>
                <w:rFonts w:cs="Times New Roman"/>
              </w:rPr>
            </w:pPr>
            <w:r w:rsidRPr="002E6042">
              <w:rPr>
                <w:rFonts w:cs="Times New Roman"/>
              </w:rPr>
              <w:t>Поиск</w:t>
            </w:r>
          </w:p>
        </w:tc>
        <w:tc>
          <w:tcPr>
            <w:tcW w:w="4320" w:type="dxa"/>
          </w:tcPr>
          <w:p w:rsidR="00605343" w:rsidRPr="002E6042" w:rsidRDefault="002E6042">
            <w:pPr>
              <w:rPr>
                <w:rFonts w:cs="Times New Roman"/>
              </w:rPr>
            </w:pPr>
            <w:r w:rsidRPr="002E6042">
              <w:rPr>
                <w:rFonts w:cs="Times New Roman"/>
              </w:rPr>
              <w:t>/</w:t>
            </w:r>
          </w:p>
        </w:tc>
      </w:tr>
      <w:tr w:rsidR="00605343" w:rsidRPr="002E6042">
        <w:tc>
          <w:tcPr>
            <w:tcW w:w="4320" w:type="dxa"/>
          </w:tcPr>
          <w:p w:rsidR="00605343" w:rsidRPr="002E6042" w:rsidRDefault="002E6042">
            <w:pPr>
              <w:rPr>
                <w:rFonts w:cs="Times New Roman"/>
              </w:rPr>
            </w:pPr>
            <w:r w:rsidRPr="002E6042">
              <w:rPr>
                <w:rFonts w:cs="Times New Roman"/>
              </w:rPr>
              <w:t>Редактировать</w:t>
            </w:r>
          </w:p>
        </w:tc>
        <w:tc>
          <w:tcPr>
            <w:tcW w:w="4320" w:type="dxa"/>
          </w:tcPr>
          <w:p w:rsidR="00605343" w:rsidRPr="002E6042" w:rsidRDefault="002E6042">
            <w:pPr>
              <w:rPr>
                <w:rFonts w:cs="Times New Roman"/>
              </w:rPr>
            </w:pPr>
            <w:r w:rsidRPr="002E6042">
              <w:rPr>
                <w:rFonts w:cs="Times New Roman"/>
              </w:rPr>
              <w:t>E</w:t>
            </w:r>
          </w:p>
        </w:tc>
      </w:tr>
      <w:tr w:rsidR="00605343" w:rsidRPr="002E6042">
        <w:tc>
          <w:tcPr>
            <w:tcW w:w="4320" w:type="dxa"/>
          </w:tcPr>
          <w:p w:rsidR="00605343" w:rsidRPr="002E6042" w:rsidRDefault="002E6042">
            <w:pPr>
              <w:rPr>
                <w:rFonts w:cs="Times New Roman"/>
              </w:rPr>
            </w:pPr>
            <w:r w:rsidRPr="002E6042">
              <w:rPr>
                <w:rFonts w:cs="Times New Roman"/>
              </w:rPr>
              <w:t>Назначить</w:t>
            </w:r>
          </w:p>
        </w:tc>
        <w:tc>
          <w:tcPr>
            <w:tcW w:w="4320" w:type="dxa"/>
          </w:tcPr>
          <w:p w:rsidR="00605343" w:rsidRPr="002E6042" w:rsidRDefault="002E6042">
            <w:pPr>
              <w:rPr>
                <w:rFonts w:cs="Times New Roman"/>
              </w:rPr>
            </w:pPr>
            <w:r w:rsidRPr="002E6042">
              <w:rPr>
                <w:rFonts w:cs="Times New Roman"/>
              </w:rPr>
              <w:t>M</w:t>
            </w:r>
          </w:p>
        </w:tc>
      </w:tr>
      <w:tr w:rsidR="00605343" w:rsidRPr="002E6042">
        <w:tc>
          <w:tcPr>
            <w:tcW w:w="4320" w:type="dxa"/>
          </w:tcPr>
          <w:p w:rsidR="00605343" w:rsidRPr="002E6042" w:rsidRDefault="002E6042">
            <w:pPr>
              <w:rPr>
                <w:rFonts w:cs="Times New Roman"/>
              </w:rPr>
            </w:pPr>
            <w:r w:rsidRPr="002E6042">
              <w:rPr>
                <w:rFonts w:cs="Times New Roman"/>
              </w:rPr>
              <w:t xml:space="preserve">Быстрое </w:t>
            </w:r>
            <w:r w:rsidRPr="002E6042">
              <w:rPr>
                <w:rFonts w:cs="Times New Roman"/>
              </w:rPr>
              <w:t>действие</w:t>
            </w:r>
          </w:p>
        </w:tc>
        <w:tc>
          <w:tcPr>
            <w:tcW w:w="4320" w:type="dxa"/>
          </w:tcPr>
          <w:p w:rsidR="00605343" w:rsidRPr="002E6042" w:rsidRDefault="002E6042">
            <w:pPr>
              <w:rPr>
                <w:rFonts w:cs="Times New Roman"/>
              </w:rPr>
            </w:pPr>
            <w:r w:rsidRPr="002E6042">
              <w:rPr>
                <w:rFonts w:cs="Times New Roman"/>
              </w:rPr>
              <w:t>.</w:t>
            </w:r>
          </w:p>
        </w:tc>
      </w:tr>
      <w:tr w:rsidR="00605343" w:rsidRPr="002E6042">
        <w:tc>
          <w:tcPr>
            <w:tcW w:w="4320" w:type="dxa"/>
          </w:tcPr>
          <w:p w:rsidR="00605343" w:rsidRPr="002E6042" w:rsidRDefault="002E6042">
            <w:pPr>
              <w:rPr>
                <w:rFonts w:cs="Times New Roman"/>
              </w:rPr>
            </w:pPr>
            <w:r w:rsidRPr="002E6042">
              <w:rPr>
                <w:rFonts w:cs="Times New Roman"/>
              </w:rPr>
              <w:t>Навигация по колонкам</w:t>
            </w:r>
          </w:p>
        </w:tc>
        <w:tc>
          <w:tcPr>
            <w:tcW w:w="4320" w:type="dxa"/>
          </w:tcPr>
          <w:p w:rsidR="00605343" w:rsidRPr="002E6042" w:rsidRDefault="002E6042">
            <w:pPr>
              <w:rPr>
                <w:rFonts w:cs="Times New Roman"/>
              </w:rPr>
            </w:pPr>
            <w:r w:rsidRPr="002E6042">
              <w:rPr>
                <w:rFonts w:cs="Times New Roman"/>
              </w:rPr>
              <w:t>[ / ]</w:t>
            </w:r>
          </w:p>
        </w:tc>
      </w:tr>
    </w:tbl>
    <w:p w:rsidR="00605343" w:rsidRPr="002E6042" w:rsidRDefault="002E6042">
      <w:pPr>
        <w:pStyle w:val="1"/>
        <w:rPr>
          <w:rFonts w:ascii="Times New Roman" w:hAnsi="Times New Roman" w:cs="Times New Roman"/>
        </w:rPr>
      </w:pPr>
      <w:r w:rsidRPr="002E6042">
        <w:rPr>
          <w:rFonts w:ascii="Times New Roman" w:hAnsi="Times New Roman" w:cs="Times New Roman"/>
        </w:rPr>
        <w:t>4. Критерии готовности АРМ и проекта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Пользователи добавлены, </w:t>
      </w:r>
      <w:r w:rsidRPr="002E6042">
        <w:rPr>
          <w:rFonts w:cs="Times New Roman"/>
        </w:rPr>
        <w:t>MFA</w:t>
      </w:r>
      <w:r w:rsidRPr="002E6042">
        <w:rPr>
          <w:rFonts w:cs="Times New Roman"/>
          <w:lang w:val="ru-RU"/>
        </w:rPr>
        <w:t>/</w:t>
      </w:r>
      <w:r w:rsidRPr="002E6042">
        <w:rPr>
          <w:rFonts w:cs="Times New Roman"/>
        </w:rPr>
        <w:t>SSO</w:t>
      </w:r>
      <w:r w:rsidRPr="002E6042">
        <w:rPr>
          <w:rFonts w:cs="Times New Roman"/>
          <w:lang w:val="ru-RU"/>
        </w:rPr>
        <w:t xml:space="preserve"> включены.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Проект создан, доска настроена (колонки, </w:t>
      </w:r>
      <w:r w:rsidRPr="002E6042">
        <w:rPr>
          <w:rFonts w:cs="Times New Roman"/>
        </w:rPr>
        <w:t>WIP</w:t>
      </w:r>
      <w:r w:rsidRPr="002E6042">
        <w:rPr>
          <w:rFonts w:cs="Times New Roman"/>
          <w:lang w:val="ru-RU"/>
        </w:rPr>
        <w:t>).</w:t>
      </w:r>
    </w:p>
    <w:p w:rsidR="00605343" w:rsidRPr="002E6042" w:rsidRDefault="002E6042">
      <w:pPr>
        <w:pStyle w:val="a0"/>
        <w:rPr>
          <w:rFonts w:cs="Times New Roman"/>
        </w:rPr>
      </w:pPr>
      <w:r w:rsidRPr="002E6042">
        <w:rPr>
          <w:rFonts w:cs="Times New Roman"/>
        </w:rPr>
        <w:t>Workflow/статусы/права определены.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>Фильтры/</w:t>
      </w:r>
      <w:r w:rsidRPr="002E6042">
        <w:rPr>
          <w:rFonts w:cs="Times New Roman"/>
        </w:rPr>
        <w:t>JQL</w:t>
      </w:r>
      <w:r w:rsidRPr="002E6042">
        <w:rPr>
          <w:rFonts w:cs="Times New Roman"/>
          <w:lang w:val="ru-RU"/>
        </w:rPr>
        <w:t xml:space="preserve"> и </w:t>
      </w:r>
      <w:proofErr w:type="spellStart"/>
      <w:r w:rsidRPr="002E6042">
        <w:rPr>
          <w:rFonts w:cs="Times New Roman"/>
          <w:lang w:val="ru-RU"/>
        </w:rPr>
        <w:t>дашборды</w:t>
      </w:r>
      <w:proofErr w:type="spellEnd"/>
      <w:r w:rsidRPr="002E6042">
        <w:rPr>
          <w:rFonts w:cs="Times New Roman"/>
          <w:lang w:val="ru-RU"/>
        </w:rPr>
        <w:t xml:space="preserve"> готовы.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Интеграции с </w:t>
      </w:r>
      <w:proofErr w:type="spellStart"/>
      <w:r w:rsidRPr="002E6042">
        <w:rPr>
          <w:rFonts w:cs="Times New Roman"/>
          <w:lang w:val="ru-RU"/>
        </w:rPr>
        <w:t>репозитори</w:t>
      </w:r>
      <w:r w:rsidRPr="002E6042">
        <w:rPr>
          <w:rFonts w:cs="Times New Roman"/>
          <w:lang w:val="ru-RU"/>
        </w:rPr>
        <w:t>ями</w:t>
      </w:r>
      <w:proofErr w:type="spellEnd"/>
      <w:r w:rsidRPr="002E6042">
        <w:rPr>
          <w:rFonts w:cs="Times New Roman"/>
          <w:lang w:val="ru-RU"/>
        </w:rPr>
        <w:t>/мессенджером настроены.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Шаблоны задач, </w:t>
      </w:r>
      <w:proofErr w:type="spellStart"/>
      <w:r w:rsidRPr="002E6042">
        <w:rPr>
          <w:rFonts w:cs="Times New Roman"/>
        </w:rPr>
        <w:t>DoR</w:t>
      </w:r>
      <w:proofErr w:type="spellEnd"/>
      <w:r w:rsidRPr="002E6042">
        <w:rPr>
          <w:rFonts w:cs="Times New Roman"/>
          <w:lang w:val="ru-RU"/>
        </w:rPr>
        <w:t>/</w:t>
      </w:r>
      <w:r w:rsidRPr="002E6042">
        <w:rPr>
          <w:rFonts w:cs="Times New Roman"/>
        </w:rPr>
        <w:t>DoD</w:t>
      </w:r>
      <w:r w:rsidRPr="002E6042">
        <w:rPr>
          <w:rFonts w:cs="Times New Roman"/>
          <w:lang w:val="ru-RU"/>
        </w:rPr>
        <w:t xml:space="preserve"> и </w:t>
      </w:r>
      <w:proofErr w:type="spellStart"/>
      <w:r w:rsidRPr="002E6042">
        <w:rPr>
          <w:rFonts w:cs="Times New Roman"/>
          <w:lang w:val="ru-RU"/>
        </w:rPr>
        <w:t>бэклог</w:t>
      </w:r>
      <w:proofErr w:type="spellEnd"/>
      <w:r w:rsidRPr="002E6042">
        <w:rPr>
          <w:rFonts w:cs="Times New Roman"/>
          <w:lang w:val="ru-RU"/>
        </w:rPr>
        <w:t xml:space="preserve"> сформированы.</w:t>
      </w:r>
    </w:p>
    <w:p w:rsidR="00605343" w:rsidRPr="002E6042" w:rsidRDefault="002E6042">
      <w:pPr>
        <w:pStyle w:val="a0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>Регламент резервного копирования/экспорта согласован.</w:t>
      </w:r>
    </w:p>
    <w:p w:rsidR="00605343" w:rsidRPr="002E6042" w:rsidRDefault="002E6042">
      <w:pPr>
        <w:pStyle w:val="1"/>
        <w:rPr>
          <w:rFonts w:ascii="Times New Roman" w:hAnsi="Times New Roman" w:cs="Times New Roman"/>
          <w:lang w:val="ru-RU"/>
        </w:rPr>
      </w:pPr>
      <w:r w:rsidRPr="002E6042">
        <w:rPr>
          <w:rFonts w:ascii="Times New Roman" w:hAnsi="Times New Roman" w:cs="Times New Roman"/>
          <w:lang w:val="ru-RU"/>
        </w:rPr>
        <w:t>Приложение А. Чек-лист (</w:t>
      </w:r>
      <w:r w:rsidRPr="002E6042">
        <w:rPr>
          <w:rFonts w:ascii="Times New Roman" w:hAnsi="Times New Roman" w:cs="Times New Roman"/>
        </w:rPr>
        <w:t>Scrum</w:t>
      </w:r>
      <w:r w:rsidRPr="002E6042">
        <w:rPr>
          <w:rFonts w:ascii="Times New Roman" w:hAnsi="Times New Roman" w:cs="Times New Roman"/>
          <w:lang w:val="ru-RU"/>
        </w:rPr>
        <w:t>)</w:t>
      </w:r>
    </w:p>
    <w:p w:rsidR="00605343" w:rsidRPr="002E6042" w:rsidRDefault="002E6042">
      <w:pPr>
        <w:pStyle w:val="a"/>
        <w:rPr>
          <w:rFonts w:cs="Times New Roman"/>
        </w:rPr>
      </w:pPr>
      <w:r w:rsidRPr="002E6042">
        <w:rPr>
          <w:rFonts w:cs="Times New Roman"/>
        </w:rPr>
        <w:t>Создать проект (Scrum, team-managed).</w:t>
      </w:r>
    </w:p>
    <w:p w:rsidR="00605343" w:rsidRPr="002E6042" w:rsidRDefault="002E6042">
      <w:pPr>
        <w:pStyle w:val="a"/>
        <w:rPr>
          <w:rFonts w:cs="Times New Roman"/>
        </w:rPr>
      </w:pPr>
      <w:r w:rsidRPr="002E6042">
        <w:rPr>
          <w:rFonts w:cs="Times New Roman"/>
        </w:rPr>
        <w:t>Добавить участников (Admin/Member/Viewer).</w:t>
      </w:r>
    </w:p>
    <w:p w:rsidR="00605343" w:rsidRPr="002E6042" w:rsidRDefault="002E6042">
      <w:pPr>
        <w:pStyle w:val="a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>Настроить доску:</w:t>
      </w:r>
      <w:r w:rsidRPr="002E6042">
        <w:rPr>
          <w:rFonts w:cs="Times New Roman"/>
          <w:lang w:val="ru-RU"/>
        </w:rPr>
        <w:t xml:space="preserve"> колонки, </w:t>
      </w:r>
      <w:proofErr w:type="spellStart"/>
      <w:r w:rsidRPr="002E6042">
        <w:rPr>
          <w:rFonts w:cs="Times New Roman"/>
        </w:rPr>
        <w:t>swimlanes</w:t>
      </w:r>
      <w:proofErr w:type="spellEnd"/>
      <w:r w:rsidRPr="002E6042">
        <w:rPr>
          <w:rFonts w:cs="Times New Roman"/>
          <w:lang w:val="ru-RU"/>
        </w:rPr>
        <w:t xml:space="preserve">, </w:t>
      </w:r>
      <w:r w:rsidRPr="002E6042">
        <w:rPr>
          <w:rFonts w:cs="Times New Roman"/>
        </w:rPr>
        <w:t>quick</w:t>
      </w:r>
      <w:r w:rsidRPr="002E6042">
        <w:rPr>
          <w:rFonts w:cs="Times New Roman"/>
          <w:lang w:val="ru-RU"/>
        </w:rPr>
        <w:t xml:space="preserve"> </w:t>
      </w:r>
      <w:r w:rsidRPr="002E6042">
        <w:rPr>
          <w:rFonts w:cs="Times New Roman"/>
        </w:rPr>
        <w:t>filters</w:t>
      </w:r>
      <w:r w:rsidRPr="002E6042">
        <w:rPr>
          <w:rFonts w:cs="Times New Roman"/>
          <w:lang w:val="ru-RU"/>
        </w:rPr>
        <w:t>.</w:t>
      </w:r>
    </w:p>
    <w:p w:rsidR="00605343" w:rsidRPr="002E6042" w:rsidRDefault="002E6042">
      <w:pPr>
        <w:pStyle w:val="a"/>
        <w:rPr>
          <w:rFonts w:cs="Times New Roman"/>
        </w:rPr>
      </w:pPr>
      <w:r w:rsidRPr="002E6042">
        <w:rPr>
          <w:rFonts w:cs="Times New Roman"/>
        </w:rPr>
        <w:t>Компоненты (Frontend/Backend/DevOps/QA) и версии (v1.0, v1.1).</w:t>
      </w:r>
    </w:p>
    <w:p w:rsidR="00605343" w:rsidRPr="002E6042" w:rsidRDefault="002E6042">
      <w:pPr>
        <w:pStyle w:val="a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Создать эпики, истории, оценить </w:t>
      </w:r>
      <w:r w:rsidRPr="002E6042">
        <w:rPr>
          <w:rFonts w:cs="Times New Roman"/>
        </w:rPr>
        <w:t>Story</w:t>
      </w:r>
      <w:r w:rsidRPr="002E6042">
        <w:rPr>
          <w:rFonts w:cs="Times New Roman"/>
          <w:lang w:val="ru-RU"/>
        </w:rPr>
        <w:t xml:space="preserve"> </w:t>
      </w:r>
      <w:r w:rsidRPr="002E6042">
        <w:rPr>
          <w:rFonts w:cs="Times New Roman"/>
        </w:rPr>
        <w:t>Points</w:t>
      </w:r>
      <w:r w:rsidRPr="002E6042">
        <w:rPr>
          <w:rFonts w:cs="Times New Roman"/>
          <w:lang w:val="ru-RU"/>
        </w:rPr>
        <w:t>.</w:t>
      </w:r>
    </w:p>
    <w:p w:rsidR="00605343" w:rsidRPr="002E6042" w:rsidRDefault="002E6042">
      <w:pPr>
        <w:pStyle w:val="a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Подготовить спринт, задать </w:t>
      </w:r>
      <w:r w:rsidRPr="002E6042">
        <w:rPr>
          <w:rFonts w:cs="Times New Roman"/>
        </w:rPr>
        <w:t>Sprint</w:t>
      </w:r>
      <w:r w:rsidRPr="002E6042">
        <w:rPr>
          <w:rFonts w:cs="Times New Roman"/>
          <w:lang w:val="ru-RU"/>
        </w:rPr>
        <w:t xml:space="preserve"> </w:t>
      </w:r>
      <w:r w:rsidRPr="002E6042">
        <w:rPr>
          <w:rFonts w:cs="Times New Roman"/>
        </w:rPr>
        <w:t>Goal</w:t>
      </w:r>
      <w:r w:rsidRPr="002E6042">
        <w:rPr>
          <w:rFonts w:cs="Times New Roman"/>
          <w:lang w:val="ru-RU"/>
        </w:rPr>
        <w:t>, запустить.</w:t>
      </w:r>
    </w:p>
    <w:p w:rsidR="00605343" w:rsidRPr="002E6042" w:rsidRDefault="002E6042">
      <w:pPr>
        <w:pStyle w:val="a"/>
        <w:rPr>
          <w:rFonts w:cs="Times New Roman"/>
        </w:rPr>
      </w:pPr>
      <w:proofErr w:type="spellStart"/>
      <w:r w:rsidRPr="002E6042">
        <w:rPr>
          <w:rFonts w:cs="Times New Roman"/>
        </w:rPr>
        <w:t>Включить</w:t>
      </w:r>
      <w:proofErr w:type="spellEnd"/>
      <w:r w:rsidRPr="002E6042">
        <w:rPr>
          <w:rFonts w:cs="Times New Roman"/>
        </w:rPr>
        <w:t xml:space="preserve"> </w:t>
      </w:r>
      <w:proofErr w:type="spellStart"/>
      <w:r w:rsidRPr="002E6042">
        <w:rPr>
          <w:rFonts w:cs="Times New Roman"/>
        </w:rPr>
        <w:t>отчёты</w:t>
      </w:r>
      <w:proofErr w:type="spellEnd"/>
      <w:r w:rsidRPr="002E6042">
        <w:rPr>
          <w:rFonts w:cs="Times New Roman"/>
        </w:rPr>
        <w:t xml:space="preserve"> и </w:t>
      </w:r>
      <w:proofErr w:type="spellStart"/>
      <w:r w:rsidRPr="002E6042">
        <w:rPr>
          <w:rFonts w:cs="Times New Roman"/>
        </w:rPr>
        <w:t>дашборды</w:t>
      </w:r>
      <w:proofErr w:type="spellEnd"/>
      <w:r w:rsidRPr="002E6042">
        <w:rPr>
          <w:rFonts w:cs="Times New Roman"/>
        </w:rPr>
        <w:t>.</w:t>
      </w:r>
    </w:p>
    <w:p w:rsidR="00605343" w:rsidRPr="002E6042" w:rsidRDefault="002E6042">
      <w:pPr>
        <w:pStyle w:val="a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Создать правила автоматизации </w:t>
      </w:r>
      <w:r w:rsidRPr="002E6042">
        <w:rPr>
          <w:rFonts w:cs="Times New Roman"/>
          <w:lang w:val="ru-RU"/>
        </w:rPr>
        <w:t>(</w:t>
      </w:r>
      <w:proofErr w:type="spellStart"/>
      <w:r w:rsidRPr="002E6042">
        <w:rPr>
          <w:rFonts w:cs="Times New Roman"/>
          <w:lang w:val="ru-RU"/>
        </w:rPr>
        <w:t>автоприсвоение</w:t>
      </w:r>
      <w:proofErr w:type="spellEnd"/>
      <w:r w:rsidRPr="002E6042">
        <w:rPr>
          <w:rFonts w:cs="Times New Roman"/>
          <w:lang w:val="ru-RU"/>
        </w:rPr>
        <w:t>, эскалации).</w:t>
      </w:r>
    </w:p>
    <w:p w:rsidR="00605343" w:rsidRPr="002E6042" w:rsidRDefault="002E6042">
      <w:pPr>
        <w:pStyle w:val="a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 xml:space="preserve">Оформить </w:t>
      </w:r>
      <w:proofErr w:type="spellStart"/>
      <w:r w:rsidRPr="002E6042">
        <w:rPr>
          <w:rFonts w:cs="Times New Roman"/>
        </w:rPr>
        <w:t>DoR</w:t>
      </w:r>
      <w:proofErr w:type="spellEnd"/>
      <w:r w:rsidRPr="002E6042">
        <w:rPr>
          <w:rFonts w:cs="Times New Roman"/>
          <w:lang w:val="ru-RU"/>
        </w:rPr>
        <w:t>/</w:t>
      </w:r>
      <w:r w:rsidRPr="002E6042">
        <w:rPr>
          <w:rFonts w:cs="Times New Roman"/>
        </w:rPr>
        <w:t>DoD</w:t>
      </w:r>
      <w:r w:rsidRPr="002E6042">
        <w:rPr>
          <w:rFonts w:cs="Times New Roman"/>
          <w:lang w:val="ru-RU"/>
        </w:rPr>
        <w:t xml:space="preserve"> в </w:t>
      </w:r>
      <w:r w:rsidRPr="002E6042">
        <w:rPr>
          <w:rFonts w:cs="Times New Roman"/>
        </w:rPr>
        <w:t>Wiki</w:t>
      </w:r>
      <w:r w:rsidRPr="002E6042">
        <w:rPr>
          <w:rFonts w:cs="Times New Roman"/>
          <w:lang w:val="ru-RU"/>
        </w:rPr>
        <w:t xml:space="preserve"> и сослаться из эпиков.</w:t>
      </w:r>
    </w:p>
    <w:p w:rsidR="00605343" w:rsidRPr="002E6042" w:rsidRDefault="002E6042">
      <w:pPr>
        <w:pStyle w:val="a"/>
        <w:rPr>
          <w:rFonts w:cs="Times New Roman"/>
          <w:lang w:val="ru-RU"/>
        </w:rPr>
      </w:pPr>
      <w:r w:rsidRPr="002E6042">
        <w:rPr>
          <w:rFonts w:cs="Times New Roman"/>
          <w:lang w:val="ru-RU"/>
        </w:rPr>
        <w:t>Подписаться на рассылку «просроченные задачи».</w:t>
      </w:r>
    </w:p>
    <w:sectPr w:rsidR="00605343" w:rsidRPr="002E60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E6042"/>
    <w:rsid w:val="00326F90"/>
    <w:rsid w:val="006053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942EE7"/>
  <w14:defaultImageDpi w14:val="300"/>
  <w15:docId w15:val="{E4AA1CFE-0F7B-4ED0-884E-D80E555C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C7A1C2-A0F9-4727-9D89-2FF6CDA07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Ватикан</cp:lastModifiedBy>
  <cp:revision>3</cp:revision>
  <dcterms:created xsi:type="dcterms:W3CDTF">2013-12-23T23:15:00Z</dcterms:created>
  <dcterms:modified xsi:type="dcterms:W3CDTF">2025-09-28T17:25:00Z</dcterms:modified>
  <cp:category/>
</cp:coreProperties>
</file>