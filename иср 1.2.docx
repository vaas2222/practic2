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06C" w:rsidRPr="0090606C" w:rsidRDefault="0090606C" w:rsidP="0090606C">
      <w:pPr>
        <w:rPr>
          <w:b/>
          <w:sz w:val="26"/>
          <w:szCs w:val="26"/>
          <w:lang w:val="ru-RU"/>
        </w:rPr>
      </w:pPr>
      <w:r w:rsidRPr="0090606C">
        <w:rPr>
          <w:rFonts w:cs="Times New Roman"/>
          <w:b/>
          <w:bCs/>
          <w:sz w:val="26"/>
          <w:szCs w:val="26"/>
          <w:lang w:val="ru-RU"/>
        </w:rPr>
        <w:t xml:space="preserve">ИСР 1.2 </w:t>
      </w:r>
      <w:r w:rsidRPr="0090606C">
        <w:rPr>
          <w:b/>
          <w:sz w:val="26"/>
          <w:szCs w:val="26"/>
          <w:lang w:val="ru-RU"/>
        </w:rPr>
        <w:t>Автоматизация установки и настройки ПО в аудиториях (</w:t>
      </w:r>
      <w:r w:rsidRPr="0090606C">
        <w:rPr>
          <w:b/>
          <w:sz w:val="26"/>
          <w:szCs w:val="26"/>
        </w:rPr>
        <w:t>Windows</w:t>
      </w:r>
      <w:r w:rsidRPr="0090606C">
        <w:rPr>
          <w:b/>
          <w:sz w:val="26"/>
          <w:szCs w:val="26"/>
          <w:lang w:val="ru-RU"/>
        </w:rPr>
        <w:t xml:space="preserve">): </w:t>
      </w:r>
      <w:r w:rsidRPr="0090606C">
        <w:rPr>
          <w:b/>
          <w:sz w:val="26"/>
          <w:szCs w:val="26"/>
        </w:rPr>
        <w:t>Visual</w:t>
      </w:r>
      <w:r w:rsidRPr="0090606C">
        <w:rPr>
          <w:b/>
          <w:sz w:val="26"/>
          <w:szCs w:val="26"/>
          <w:lang w:val="ru-RU"/>
        </w:rPr>
        <w:t xml:space="preserve"> </w:t>
      </w:r>
      <w:r w:rsidRPr="0090606C">
        <w:rPr>
          <w:b/>
          <w:sz w:val="26"/>
          <w:szCs w:val="26"/>
        </w:rPr>
        <w:t>Studio</w:t>
      </w:r>
      <w:r w:rsidRPr="0090606C">
        <w:rPr>
          <w:b/>
          <w:sz w:val="26"/>
          <w:szCs w:val="26"/>
          <w:lang w:val="ru-RU"/>
        </w:rPr>
        <w:t xml:space="preserve"> </w:t>
      </w:r>
      <w:r w:rsidRPr="0090606C">
        <w:rPr>
          <w:b/>
          <w:sz w:val="26"/>
          <w:szCs w:val="26"/>
        </w:rPr>
        <w:t>Code</w:t>
      </w:r>
      <w:r w:rsidRPr="0090606C">
        <w:rPr>
          <w:b/>
          <w:sz w:val="26"/>
          <w:szCs w:val="26"/>
          <w:lang w:val="ru-RU"/>
        </w:rPr>
        <w:t>, тихая установка и создание образа системы</w:t>
      </w:r>
    </w:p>
    <w:p w:rsidR="0090606C" w:rsidRPr="0090606C" w:rsidRDefault="0090606C" w:rsidP="0090606C">
      <w:pPr>
        <w:rPr>
          <w:b/>
          <w:sz w:val="26"/>
          <w:szCs w:val="26"/>
          <w:lang w:val="ru-RU"/>
        </w:rPr>
      </w:pPr>
      <w:proofErr w:type="spellStart"/>
      <w:r w:rsidRPr="0090606C">
        <w:rPr>
          <w:rFonts w:cs="Times New Roman"/>
          <w:b/>
          <w:sz w:val="26"/>
          <w:szCs w:val="26"/>
        </w:rPr>
        <w:t>Выполнил</w:t>
      </w:r>
      <w:proofErr w:type="spellEnd"/>
      <w:r w:rsidRPr="0090606C">
        <w:rPr>
          <w:rFonts w:cs="Times New Roman"/>
          <w:b/>
          <w:sz w:val="26"/>
          <w:szCs w:val="26"/>
        </w:rPr>
        <w:t xml:space="preserve">: </w:t>
      </w:r>
      <w:proofErr w:type="spellStart"/>
      <w:r w:rsidRPr="0090606C">
        <w:rPr>
          <w:rFonts w:cs="Times New Roman"/>
          <w:b/>
          <w:sz w:val="26"/>
          <w:szCs w:val="26"/>
        </w:rPr>
        <w:t>Грижа</w:t>
      </w:r>
      <w:proofErr w:type="spellEnd"/>
      <w:r w:rsidRPr="0090606C">
        <w:rPr>
          <w:rFonts w:cs="Times New Roman"/>
          <w:b/>
          <w:sz w:val="26"/>
          <w:szCs w:val="26"/>
        </w:rPr>
        <w:t xml:space="preserve"> М.И</w:t>
      </w:r>
    </w:p>
    <w:p w:rsidR="0090606C" w:rsidRDefault="0090606C">
      <w:pPr>
        <w:rPr>
          <w:rFonts w:cs="Times New Roman"/>
          <w:i/>
          <w:lang w:val="ru-RU"/>
        </w:rPr>
      </w:pPr>
      <w:bookmarkStart w:id="0" w:name="_GoBack"/>
      <w:bookmarkEnd w:id="0"/>
    </w:p>
    <w:p w:rsidR="00AC0FCB" w:rsidRPr="0090606C" w:rsidRDefault="0090606C">
      <w:pPr>
        <w:rPr>
          <w:rFonts w:cs="Times New Roman"/>
          <w:lang w:val="ru-RU"/>
        </w:rPr>
      </w:pPr>
      <w:r w:rsidRPr="0090606C">
        <w:rPr>
          <w:rFonts w:cs="Times New Roman"/>
          <w:i/>
          <w:lang w:val="ru-RU"/>
        </w:rPr>
        <w:t xml:space="preserve">Цель: подготовить и задокументировать базовый подход к автоматизации установки прикладного ПО и утилит в компьютерных аудиториях </w:t>
      </w:r>
      <w:r w:rsidRPr="0090606C">
        <w:rPr>
          <w:rFonts w:cs="Times New Roman"/>
          <w:i/>
          <w:lang w:val="ru-RU"/>
        </w:rPr>
        <w:t xml:space="preserve">кафедры </w:t>
      </w:r>
      <w:proofErr w:type="spellStart"/>
      <w:r w:rsidRPr="0090606C">
        <w:rPr>
          <w:rFonts w:cs="Times New Roman"/>
          <w:i/>
          <w:lang w:val="ru-RU"/>
        </w:rPr>
        <w:t>ИТиЭО</w:t>
      </w:r>
      <w:proofErr w:type="spellEnd"/>
      <w:r w:rsidRPr="0090606C">
        <w:rPr>
          <w:rFonts w:cs="Times New Roman"/>
          <w:i/>
          <w:lang w:val="ru-RU"/>
        </w:rPr>
        <w:t xml:space="preserve"> под ОС </w:t>
      </w:r>
      <w:r w:rsidRPr="0090606C">
        <w:rPr>
          <w:rFonts w:cs="Times New Roman"/>
          <w:i/>
        </w:rPr>
        <w:t>Windows</w:t>
      </w:r>
      <w:r w:rsidRPr="0090606C">
        <w:rPr>
          <w:rFonts w:cs="Times New Roman"/>
          <w:i/>
          <w:lang w:val="ru-RU"/>
        </w:rPr>
        <w:t xml:space="preserve">, а также исследовать методы создания </w:t>
      </w:r>
      <w:proofErr w:type="spellStart"/>
      <w:r w:rsidRPr="0090606C">
        <w:rPr>
          <w:rFonts w:cs="Times New Roman"/>
          <w:i/>
          <w:lang w:val="ru-RU"/>
        </w:rPr>
        <w:t>бэкап</w:t>
      </w:r>
      <w:proofErr w:type="spellEnd"/>
      <w:r w:rsidRPr="0090606C">
        <w:rPr>
          <w:rFonts w:cs="Times New Roman"/>
          <w:i/>
          <w:lang w:val="ru-RU"/>
        </w:rPr>
        <w:t>‑образа ОС для быстрого развертывания.</w:t>
      </w:r>
    </w:p>
    <w:p w:rsidR="00AC0FCB" w:rsidRPr="0090606C" w:rsidRDefault="0090606C">
      <w:pPr>
        <w:pStyle w:val="1"/>
        <w:rPr>
          <w:rFonts w:ascii="Times New Roman" w:hAnsi="Times New Roman" w:cs="Times New Roman"/>
          <w:lang w:val="ru-RU"/>
        </w:rPr>
      </w:pPr>
      <w:r w:rsidRPr="0090606C">
        <w:rPr>
          <w:rFonts w:ascii="Times New Roman" w:hAnsi="Times New Roman" w:cs="Times New Roman"/>
          <w:lang w:val="ru-RU"/>
        </w:rPr>
        <w:t>1) Общая концепция и используемый продукт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cs="Times New Roman"/>
          <w:lang w:val="ru-RU"/>
        </w:rPr>
        <w:t xml:space="preserve">В качестве якорного приложения выбран </w:t>
      </w:r>
      <w:r w:rsidRPr="0090606C">
        <w:rPr>
          <w:rFonts w:cs="Times New Roman"/>
        </w:rPr>
        <w:t>Visual</w:t>
      </w:r>
      <w:r w:rsidRPr="0090606C">
        <w:rPr>
          <w:rFonts w:cs="Times New Roman"/>
          <w:lang w:val="ru-RU"/>
        </w:rPr>
        <w:t xml:space="preserve"> </w:t>
      </w:r>
      <w:r w:rsidRPr="0090606C">
        <w:rPr>
          <w:rFonts w:cs="Times New Roman"/>
        </w:rPr>
        <w:t>Studio</w:t>
      </w:r>
      <w:r w:rsidRPr="0090606C">
        <w:rPr>
          <w:rFonts w:cs="Times New Roman"/>
          <w:lang w:val="ru-RU"/>
        </w:rPr>
        <w:t xml:space="preserve"> </w:t>
      </w:r>
      <w:r w:rsidRPr="0090606C">
        <w:rPr>
          <w:rFonts w:cs="Times New Roman"/>
        </w:rPr>
        <w:t>Code</w:t>
      </w:r>
      <w:r w:rsidRPr="0090606C">
        <w:rPr>
          <w:rFonts w:cs="Times New Roman"/>
          <w:lang w:val="ru-RU"/>
        </w:rPr>
        <w:t xml:space="preserve"> (дистрибутив доступен на официальном сайте </w:t>
      </w:r>
      <w:r w:rsidRPr="0090606C">
        <w:rPr>
          <w:rFonts w:cs="Times New Roman"/>
        </w:rPr>
        <w:t>code</w:t>
      </w:r>
      <w:r w:rsidRPr="0090606C">
        <w:rPr>
          <w:rFonts w:cs="Times New Roman"/>
          <w:lang w:val="ru-RU"/>
        </w:rPr>
        <w:t>.</w:t>
      </w:r>
      <w:proofErr w:type="spellStart"/>
      <w:r w:rsidRPr="0090606C">
        <w:rPr>
          <w:rFonts w:cs="Times New Roman"/>
        </w:rPr>
        <w:t>visualstudio</w:t>
      </w:r>
      <w:proofErr w:type="spellEnd"/>
      <w:r w:rsidRPr="0090606C">
        <w:rPr>
          <w:rFonts w:cs="Times New Roman"/>
          <w:lang w:val="ru-RU"/>
        </w:rPr>
        <w:t>.</w:t>
      </w:r>
      <w:r w:rsidRPr="0090606C">
        <w:rPr>
          <w:rFonts w:cs="Times New Roman"/>
        </w:rPr>
        <w:t>com</w:t>
      </w:r>
      <w:r w:rsidRPr="0090606C">
        <w:rPr>
          <w:rFonts w:cs="Times New Roman"/>
          <w:lang w:val="ru-RU"/>
        </w:rPr>
        <w:t xml:space="preserve">). </w:t>
      </w:r>
      <w:r w:rsidRPr="0090606C">
        <w:rPr>
          <w:rFonts w:cs="Times New Roman"/>
        </w:rPr>
        <w:t>Для массовой установки по аудиториям рекомендуются два подхода:</w:t>
      </w:r>
    </w:p>
    <w:p w:rsidR="00AC0FCB" w:rsidRPr="0090606C" w:rsidRDefault="0090606C">
      <w:pPr>
        <w:pStyle w:val="a0"/>
        <w:rPr>
          <w:rFonts w:cs="Times New Roman"/>
          <w:lang w:val="ru-RU"/>
        </w:rPr>
      </w:pPr>
      <w:r w:rsidRPr="0090606C">
        <w:rPr>
          <w:rFonts w:cs="Times New Roman"/>
          <w:lang w:val="ru-RU"/>
        </w:rPr>
        <w:t xml:space="preserve">Через штатный менеджер пакетов </w:t>
      </w:r>
      <w:r w:rsidRPr="0090606C">
        <w:rPr>
          <w:rFonts w:cs="Times New Roman"/>
        </w:rPr>
        <w:t>Windows</w:t>
      </w:r>
      <w:r w:rsidRPr="0090606C">
        <w:rPr>
          <w:rFonts w:cs="Times New Roman"/>
          <w:lang w:val="ru-RU"/>
        </w:rPr>
        <w:t xml:space="preserve"> — </w:t>
      </w:r>
      <w:proofErr w:type="spellStart"/>
      <w:r w:rsidRPr="0090606C">
        <w:rPr>
          <w:rFonts w:cs="Times New Roman"/>
        </w:rPr>
        <w:t>winget</w:t>
      </w:r>
      <w:proofErr w:type="spellEnd"/>
      <w:r w:rsidRPr="0090606C">
        <w:rPr>
          <w:rFonts w:cs="Times New Roman"/>
          <w:lang w:val="ru-RU"/>
        </w:rPr>
        <w:t xml:space="preserve"> (онлайн, просто и повторяемо).</w:t>
      </w:r>
    </w:p>
    <w:p w:rsidR="00AC0FCB" w:rsidRPr="0090606C" w:rsidRDefault="0090606C">
      <w:pPr>
        <w:pStyle w:val="a0"/>
        <w:rPr>
          <w:rFonts w:cs="Times New Roman"/>
          <w:lang w:val="ru-RU"/>
        </w:rPr>
      </w:pPr>
      <w:r w:rsidRPr="0090606C">
        <w:rPr>
          <w:rFonts w:cs="Times New Roman"/>
          <w:lang w:val="ru-RU"/>
        </w:rPr>
        <w:t>Офлайн из локальных дистрибутивов .</w:t>
      </w:r>
      <w:r w:rsidRPr="0090606C">
        <w:rPr>
          <w:rFonts w:cs="Times New Roman"/>
        </w:rPr>
        <w:t>exe</w:t>
      </w:r>
      <w:r w:rsidRPr="0090606C">
        <w:rPr>
          <w:rFonts w:cs="Times New Roman"/>
          <w:lang w:val="ru-RU"/>
        </w:rPr>
        <w:t>/.</w:t>
      </w:r>
      <w:proofErr w:type="spellStart"/>
      <w:r w:rsidRPr="0090606C">
        <w:rPr>
          <w:rFonts w:cs="Times New Roman"/>
        </w:rPr>
        <w:t>msi</w:t>
      </w:r>
      <w:proofErr w:type="spellEnd"/>
      <w:r w:rsidRPr="0090606C">
        <w:rPr>
          <w:rFonts w:cs="Times New Roman"/>
          <w:lang w:val="ru-RU"/>
        </w:rPr>
        <w:t xml:space="preserve"> с ключами тихой установки.</w:t>
      </w:r>
    </w:p>
    <w:p w:rsidR="00AC0FCB" w:rsidRPr="0090606C" w:rsidRDefault="0090606C">
      <w:pPr>
        <w:rPr>
          <w:rFonts w:cs="Times New Roman"/>
          <w:lang w:val="ru-RU"/>
        </w:rPr>
      </w:pPr>
      <w:r w:rsidRPr="0090606C">
        <w:rPr>
          <w:rFonts w:cs="Times New Roman"/>
          <w:lang w:val="ru-RU"/>
        </w:rPr>
        <w:t xml:space="preserve">Пост‑настройка </w:t>
      </w:r>
      <w:r w:rsidRPr="0090606C">
        <w:rPr>
          <w:rFonts w:cs="Times New Roman"/>
        </w:rPr>
        <w:t>VS</w:t>
      </w:r>
      <w:r w:rsidRPr="0090606C">
        <w:rPr>
          <w:rFonts w:cs="Times New Roman"/>
          <w:lang w:val="ru-RU"/>
        </w:rPr>
        <w:t xml:space="preserve"> </w:t>
      </w:r>
      <w:r w:rsidRPr="0090606C">
        <w:rPr>
          <w:rFonts w:cs="Times New Roman"/>
        </w:rPr>
        <w:t>Code</w:t>
      </w:r>
      <w:r w:rsidRPr="0090606C">
        <w:rPr>
          <w:rFonts w:cs="Times New Roman"/>
          <w:lang w:val="ru-RU"/>
        </w:rPr>
        <w:t xml:space="preserve"> выполняется через </w:t>
      </w:r>
      <w:r w:rsidRPr="0090606C">
        <w:rPr>
          <w:rFonts w:cs="Times New Roman"/>
        </w:rPr>
        <w:t>CLI</w:t>
      </w:r>
      <w:r w:rsidRPr="0090606C">
        <w:rPr>
          <w:rFonts w:cs="Times New Roman"/>
          <w:lang w:val="ru-RU"/>
        </w:rPr>
        <w:t xml:space="preserve"> (установка расширений) и развёртывание типовых </w:t>
      </w:r>
      <w:proofErr w:type="gramStart"/>
      <w:r w:rsidRPr="0090606C">
        <w:rPr>
          <w:rFonts w:cs="Times New Roman"/>
        </w:rPr>
        <w:t>settings</w:t>
      </w:r>
      <w:r w:rsidRPr="0090606C">
        <w:rPr>
          <w:rFonts w:cs="Times New Roman"/>
          <w:lang w:val="ru-RU"/>
        </w:rPr>
        <w:t>.</w:t>
      </w:r>
      <w:proofErr w:type="spellStart"/>
      <w:r w:rsidRPr="0090606C">
        <w:rPr>
          <w:rFonts w:cs="Times New Roman"/>
        </w:rPr>
        <w:t>json</w:t>
      </w:r>
      <w:proofErr w:type="spellEnd"/>
      <w:proofErr w:type="gramEnd"/>
      <w:r w:rsidRPr="0090606C">
        <w:rPr>
          <w:rFonts w:cs="Times New Roman"/>
          <w:lang w:val="ru-RU"/>
        </w:rPr>
        <w:t>.</w:t>
      </w:r>
    </w:p>
    <w:p w:rsidR="00AC0FCB" w:rsidRPr="0090606C" w:rsidRDefault="0090606C">
      <w:pPr>
        <w:pStyle w:val="1"/>
        <w:rPr>
          <w:rFonts w:ascii="Times New Roman" w:hAnsi="Times New Roman" w:cs="Times New Roman"/>
          <w:lang w:val="ru-RU"/>
        </w:rPr>
      </w:pPr>
      <w:r w:rsidRPr="0090606C">
        <w:rPr>
          <w:rFonts w:ascii="Times New Roman" w:hAnsi="Times New Roman" w:cs="Times New Roman"/>
          <w:lang w:val="ru-RU"/>
        </w:rPr>
        <w:t>2) Базовый .</w:t>
      </w:r>
      <w:r w:rsidRPr="0090606C">
        <w:rPr>
          <w:rFonts w:ascii="Times New Roman" w:hAnsi="Times New Roman" w:cs="Times New Roman"/>
        </w:rPr>
        <w:t>bat</w:t>
      </w:r>
      <w:r w:rsidRPr="0090606C">
        <w:rPr>
          <w:rFonts w:ascii="Times New Roman" w:hAnsi="Times New Roman" w:cs="Times New Roman"/>
          <w:lang w:val="ru-RU"/>
        </w:rPr>
        <w:t>-скрипт для массовой установки</w:t>
      </w:r>
    </w:p>
    <w:p w:rsidR="00AC0FCB" w:rsidRPr="0090606C" w:rsidRDefault="0090606C">
      <w:pPr>
        <w:rPr>
          <w:rFonts w:cs="Times New Roman"/>
          <w:lang w:val="ru-RU"/>
        </w:rPr>
      </w:pPr>
      <w:r w:rsidRPr="0090606C">
        <w:rPr>
          <w:rFonts w:cs="Times New Roman"/>
          <w:lang w:val="ru-RU"/>
        </w:rPr>
        <w:t xml:space="preserve">Скрипт проверяет админ‑права, пишет лог, устанавливает </w:t>
      </w:r>
      <w:r w:rsidRPr="0090606C">
        <w:rPr>
          <w:rFonts w:cs="Times New Roman"/>
        </w:rPr>
        <w:t>VS</w:t>
      </w:r>
      <w:r w:rsidRPr="0090606C">
        <w:rPr>
          <w:rFonts w:cs="Times New Roman"/>
          <w:lang w:val="ru-RU"/>
        </w:rPr>
        <w:t xml:space="preserve"> </w:t>
      </w:r>
      <w:r w:rsidRPr="0090606C">
        <w:rPr>
          <w:rFonts w:cs="Times New Roman"/>
        </w:rPr>
        <w:t>Code</w:t>
      </w:r>
      <w:r w:rsidRPr="0090606C">
        <w:rPr>
          <w:rFonts w:cs="Times New Roman"/>
          <w:lang w:val="ru-RU"/>
        </w:rPr>
        <w:t xml:space="preserve"> и типовой набор инструментов, затем — расширения и базовые нас</w:t>
      </w:r>
      <w:r w:rsidRPr="0090606C">
        <w:rPr>
          <w:rFonts w:cs="Times New Roman"/>
          <w:lang w:val="ru-RU"/>
        </w:rPr>
        <w:t xml:space="preserve">тройки для </w:t>
      </w:r>
      <w:r w:rsidRPr="0090606C">
        <w:rPr>
          <w:rFonts w:cs="Times New Roman"/>
        </w:rPr>
        <w:t>VS</w:t>
      </w:r>
      <w:r w:rsidRPr="0090606C">
        <w:rPr>
          <w:rFonts w:cs="Times New Roman"/>
          <w:lang w:val="ru-RU"/>
        </w:rPr>
        <w:t xml:space="preserve"> </w:t>
      </w:r>
      <w:r w:rsidRPr="0090606C">
        <w:rPr>
          <w:rFonts w:cs="Times New Roman"/>
        </w:rPr>
        <w:t>Code</w:t>
      </w:r>
      <w:r w:rsidRPr="0090606C">
        <w:rPr>
          <w:rFonts w:cs="Times New Roman"/>
          <w:lang w:val="ru-RU"/>
        </w:rPr>
        <w:t>.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@echo off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:: === install_lab.bat ===</w:t>
      </w:r>
    </w:p>
    <w:p w:rsidR="00AC0FCB" w:rsidRPr="0090606C" w:rsidRDefault="0090606C">
      <w:pPr>
        <w:rPr>
          <w:rFonts w:cs="Times New Roman"/>
          <w:lang w:val="ru-RU"/>
        </w:rPr>
      </w:pPr>
      <w:proofErr w:type="gramStart"/>
      <w:r w:rsidRPr="0090606C">
        <w:rPr>
          <w:rFonts w:eastAsia="Courier New" w:cs="Times New Roman"/>
          <w:sz w:val="20"/>
          <w:lang w:val="ru-RU"/>
        </w:rPr>
        <w:t>::</w:t>
      </w:r>
      <w:proofErr w:type="gramEnd"/>
      <w:r w:rsidRPr="0090606C">
        <w:rPr>
          <w:rFonts w:eastAsia="Courier New" w:cs="Times New Roman"/>
          <w:sz w:val="20"/>
          <w:lang w:val="ru-RU"/>
        </w:rPr>
        <w:t xml:space="preserve"> Массовая установка ПО в аудиториях </w:t>
      </w:r>
      <w:proofErr w:type="spellStart"/>
      <w:r w:rsidRPr="0090606C">
        <w:rPr>
          <w:rFonts w:eastAsia="Courier New" w:cs="Times New Roman"/>
          <w:sz w:val="20"/>
          <w:lang w:val="ru-RU"/>
        </w:rPr>
        <w:t>ИТиЭО</w:t>
      </w:r>
      <w:proofErr w:type="spellEnd"/>
    </w:p>
    <w:p w:rsidR="00AC0FCB" w:rsidRPr="0090606C" w:rsidRDefault="0090606C">
      <w:pPr>
        <w:rPr>
          <w:rFonts w:cs="Times New Roman"/>
          <w:lang w:val="ru-RU"/>
        </w:rPr>
      </w:pPr>
      <w:proofErr w:type="gramStart"/>
      <w:r w:rsidRPr="0090606C">
        <w:rPr>
          <w:rFonts w:eastAsia="Courier New" w:cs="Times New Roman"/>
          <w:sz w:val="20"/>
          <w:lang w:val="ru-RU"/>
        </w:rPr>
        <w:t>::</w:t>
      </w:r>
      <w:proofErr w:type="gramEnd"/>
      <w:r w:rsidRPr="0090606C">
        <w:rPr>
          <w:rFonts w:eastAsia="Courier New" w:cs="Times New Roman"/>
          <w:sz w:val="20"/>
          <w:lang w:val="ru-RU"/>
        </w:rPr>
        <w:t xml:space="preserve"> Запускать ТОЛЬКО от администратора</w:t>
      </w:r>
    </w:p>
    <w:p w:rsidR="00AC0FCB" w:rsidRPr="0090606C" w:rsidRDefault="00AC0FCB">
      <w:pPr>
        <w:rPr>
          <w:rFonts w:cs="Times New Roman"/>
          <w:lang w:val="ru-RU"/>
        </w:rPr>
      </w:pPr>
    </w:p>
    <w:p w:rsidR="00AC0FCB" w:rsidRPr="0090606C" w:rsidRDefault="0090606C">
      <w:pPr>
        <w:rPr>
          <w:rFonts w:cs="Times New Roman"/>
          <w:lang w:val="ru-RU"/>
        </w:rPr>
      </w:pPr>
      <w:proofErr w:type="gramStart"/>
      <w:r w:rsidRPr="0090606C">
        <w:rPr>
          <w:rFonts w:eastAsia="Courier New" w:cs="Times New Roman"/>
          <w:sz w:val="20"/>
          <w:lang w:val="ru-RU"/>
        </w:rPr>
        <w:t>::</w:t>
      </w:r>
      <w:proofErr w:type="gramEnd"/>
      <w:r w:rsidRPr="0090606C">
        <w:rPr>
          <w:rFonts w:eastAsia="Courier New" w:cs="Times New Roman"/>
          <w:sz w:val="20"/>
          <w:lang w:val="ru-RU"/>
        </w:rPr>
        <w:t xml:space="preserve"> 0) Проверка админ-прав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net session &gt;</w:t>
      </w:r>
      <w:proofErr w:type="spellStart"/>
      <w:r w:rsidRPr="0090606C">
        <w:rPr>
          <w:rFonts w:eastAsia="Courier New" w:cs="Times New Roman"/>
          <w:sz w:val="20"/>
        </w:rPr>
        <w:t>nul</w:t>
      </w:r>
      <w:proofErr w:type="spellEnd"/>
      <w:r w:rsidRPr="0090606C">
        <w:rPr>
          <w:rFonts w:eastAsia="Courier New" w:cs="Times New Roman"/>
          <w:sz w:val="20"/>
        </w:rPr>
        <w:t xml:space="preserve"> 2&gt;&amp;1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if %errorlevel% NEQ 0 (</w:t>
      </w:r>
    </w:p>
    <w:p w:rsidR="00AC0FCB" w:rsidRPr="0090606C" w:rsidRDefault="0090606C">
      <w:pPr>
        <w:rPr>
          <w:rFonts w:cs="Times New Roman"/>
          <w:lang w:val="ru-RU"/>
        </w:rPr>
      </w:pPr>
      <w:r w:rsidRPr="0090606C">
        <w:rPr>
          <w:rFonts w:eastAsia="Courier New" w:cs="Times New Roman"/>
          <w:sz w:val="20"/>
        </w:rPr>
        <w:lastRenderedPageBreak/>
        <w:t xml:space="preserve">  echo</w:t>
      </w:r>
      <w:r w:rsidRPr="0090606C">
        <w:rPr>
          <w:rFonts w:eastAsia="Courier New" w:cs="Times New Roman"/>
          <w:sz w:val="20"/>
          <w:lang w:val="ru-RU"/>
        </w:rPr>
        <w:t xml:space="preserve"> [</w:t>
      </w:r>
      <w:r w:rsidRPr="0090606C">
        <w:rPr>
          <w:rFonts w:eastAsia="Courier New" w:cs="Times New Roman"/>
          <w:sz w:val="20"/>
        </w:rPr>
        <w:t>ERR</w:t>
      </w:r>
      <w:r w:rsidRPr="0090606C">
        <w:rPr>
          <w:rFonts w:eastAsia="Courier New" w:cs="Times New Roman"/>
          <w:sz w:val="20"/>
          <w:lang w:val="ru-RU"/>
        </w:rPr>
        <w:t>] Запустите скрипт от имени админ</w:t>
      </w:r>
      <w:r w:rsidRPr="0090606C">
        <w:rPr>
          <w:rFonts w:eastAsia="Courier New" w:cs="Times New Roman"/>
          <w:sz w:val="20"/>
          <w:lang w:val="ru-RU"/>
        </w:rPr>
        <w:t>истратора.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  <w:lang w:val="ru-RU"/>
        </w:rPr>
        <w:t xml:space="preserve">  </w:t>
      </w:r>
      <w:r w:rsidRPr="0090606C">
        <w:rPr>
          <w:rFonts w:eastAsia="Courier New" w:cs="Times New Roman"/>
          <w:sz w:val="20"/>
        </w:rPr>
        <w:t>pause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exit /b 1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)</w:t>
      </w:r>
    </w:p>
    <w:p w:rsidR="00AC0FCB" w:rsidRPr="0090606C" w:rsidRDefault="00AC0FCB">
      <w:pPr>
        <w:rPr>
          <w:rFonts w:cs="Times New Roman"/>
        </w:rPr>
      </w:pP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:: 1) Логи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set LOGDIR=%SystemRoot%\Temp\lab_install_logs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if not exist "%LOGDIR%" mkdir "%LOGDIR%"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set LOG=%LOGDIR%\install_%COMPUTERNAME%_%DATE:/=-%_%TIME::=-%.log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echo ==== START %DATE% %TIME% ==== &gt; "%LOG%"</w:t>
      </w:r>
    </w:p>
    <w:p w:rsidR="00AC0FCB" w:rsidRPr="0090606C" w:rsidRDefault="00AC0FCB">
      <w:pPr>
        <w:rPr>
          <w:rFonts w:cs="Times New Roman"/>
        </w:rPr>
      </w:pP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:: 2) </w:t>
      </w:r>
      <w:r w:rsidRPr="0090606C">
        <w:rPr>
          <w:rFonts w:eastAsia="Courier New" w:cs="Times New Roman"/>
          <w:sz w:val="20"/>
        </w:rPr>
        <w:t>Проверка наличия winget (App Installer)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where winget &gt;nul 2&gt;&amp;1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if %errorlevel% NEQ 0 (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echo [ERR] winget не найден. Установите "App Installer" из Microsoft Store на эталонный ПК. &gt;&gt; "%LOG%"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goto :AFTER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)</w:t>
      </w:r>
    </w:p>
    <w:p w:rsidR="00AC0FCB" w:rsidRPr="0090606C" w:rsidRDefault="00AC0FCB">
      <w:pPr>
        <w:rPr>
          <w:rFonts w:cs="Times New Roman"/>
        </w:rPr>
      </w:pP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:: 3) Установка Visual Studio Code (тихо)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echo </w:t>
      </w:r>
      <w:r w:rsidRPr="0090606C">
        <w:rPr>
          <w:rFonts w:eastAsia="Courier New" w:cs="Times New Roman"/>
          <w:sz w:val="20"/>
        </w:rPr>
        <w:t>[INFO] Установка VS Code... &gt;&gt; "%LOG%"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winget install -e --id Microsoft.VisualStudioCode --accept-source-agreements --accept-package-agreements -h &gt;&gt; "%LOG%" 2&gt;&amp;1</w:t>
      </w:r>
    </w:p>
    <w:p w:rsidR="00AC0FCB" w:rsidRPr="0090606C" w:rsidRDefault="00AC0FCB">
      <w:pPr>
        <w:rPr>
          <w:rFonts w:cs="Times New Roman"/>
        </w:rPr>
      </w:pPr>
    </w:p>
    <w:p w:rsidR="00AC0FCB" w:rsidRPr="0090606C" w:rsidRDefault="0090606C">
      <w:pPr>
        <w:rPr>
          <w:rFonts w:cs="Times New Roman"/>
          <w:lang w:val="ru-RU"/>
        </w:rPr>
      </w:pPr>
      <w:proofErr w:type="gramStart"/>
      <w:r w:rsidRPr="0090606C">
        <w:rPr>
          <w:rFonts w:eastAsia="Courier New" w:cs="Times New Roman"/>
          <w:sz w:val="20"/>
          <w:lang w:val="ru-RU"/>
        </w:rPr>
        <w:t>::</w:t>
      </w:r>
      <w:proofErr w:type="gramEnd"/>
      <w:r w:rsidRPr="0090606C">
        <w:rPr>
          <w:rFonts w:eastAsia="Courier New" w:cs="Times New Roman"/>
          <w:sz w:val="20"/>
          <w:lang w:val="ru-RU"/>
        </w:rPr>
        <w:t xml:space="preserve"> Доп. ПО (пример)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echo</w:t>
      </w:r>
      <w:r w:rsidRPr="0090606C">
        <w:rPr>
          <w:rFonts w:eastAsia="Courier New" w:cs="Times New Roman"/>
          <w:sz w:val="20"/>
          <w:lang w:val="ru-RU"/>
        </w:rPr>
        <w:t xml:space="preserve"> [</w:t>
      </w:r>
      <w:r w:rsidRPr="0090606C">
        <w:rPr>
          <w:rFonts w:eastAsia="Courier New" w:cs="Times New Roman"/>
          <w:sz w:val="20"/>
        </w:rPr>
        <w:t>INFO</w:t>
      </w:r>
      <w:r w:rsidRPr="0090606C">
        <w:rPr>
          <w:rFonts w:eastAsia="Courier New" w:cs="Times New Roman"/>
          <w:sz w:val="20"/>
          <w:lang w:val="ru-RU"/>
        </w:rPr>
        <w:t xml:space="preserve">] Установка </w:t>
      </w:r>
      <w:proofErr w:type="spellStart"/>
      <w:r w:rsidRPr="0090606C">
        <w:rPr>
          <w:rFonts w:eastAsia="Courier New" w:cs="Times New Roman"/>
          <w:sz w:val="20"/>
        </w:rPr>
        <w:t>Git</w:t>
      </w:r>
      <w:proofErr w:type="spellEnd"/>
      <w:r w:rsidRPr="0090606C">
        <w:rPr>
          <w:rFonts w:eastAsia="Courier New" w:cs="Times New Roman"/>
          <w:sz w:val="20"/>
          <w:lang w:val="ru-RU"/>
        </w:rPr>
        <w:t xml:space="preserve">... </w:t>
      </w:r>
      <w:r w:rsidRPr="0090606C">
        <w:rPr>
          <w:rFonts w:eastAsia="Courier New" w:cs="Times New Roman"/>
          <w:sz w:val="20"/>
        </w:rPr>
        <w:t>&gt;&gt; "%LOG%"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winget install -e --id Git.Git -</w:t>
      </w:r>
      <w:r w:rsidRPr="0090606C">
        <w:rPr>
          <w:rFonts w:eastAsia="Courier New" w:cs="Times New Roman"/>
          <w:sz w:val="20"/>
        </w:rPr>
        <w:t>h --accept-source-agreements --accept-package-agreements &gt;&gt; "%LOG%" 2&gt;&amp;1</w:t>
      </w:r>
    </w:p>
    <w:p w:rsidR="00AC0FCB" w:rsidRPr="0090606C" w:rsidRDefault="00AC0FCB">
      <w:pPr>
        <w:rPr>
          <w:rFonts w:cs="Times New Roman"/>
        </w:rPr>
      </w:pP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lastRenderedPageBreak/>
        <w:t>echo [INFO] Установка 7-Zip... &gt;&gt; "%LOG%"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winget install -e --id 7zip.7zip -h --accept-source-agreements --accept-package-agreements &gt;&gt; "%LOG%" 2&gt;&amp;1</w:t>
      </w:r>
    </w:p>
    <w:p w:rsidR="00AC0FCB" w:rsidRPr="0090606C" w:rsidRDefault="00AC0FCB">
      <w:pPr>
        <w:rPr>
          <w:rFonts w:cs="Times New Roman"/>
        </w:rPr>
      </w:pP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echo [INFO] Установка Python 3..</w:t>
      </w:r>
      <w:r w:rsidRPr="0090606C">
        <w:rPr>
          <w:rFonts w:eastAsia="Courier New" w:cs="Times New Roman"/>
          <w:sz w:val="20"/>
        </w:rPr>
        <w:t>. &gt;&gt; "%LOG%"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winget install -e --id Python.Python.3 -h --accept-source-agreements --accept-package-agreements &gt;&gt; "%LOG%" 2&gt;&amp;1</w:t>
      </w:r>
    </w:p>
    <w:p w:rsidR="00AC0FCB" w:rsidRPr="0090606C" w:rsidRDefault="00AC0FCB">
      <w:pPr>
        <w:rPr>
          <w:rFonts w:cs="Times New Roman"/>
        </w:rPr>
      </w:pP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echo [INFO] Установка Node.js LTS... &gt;&gt; "%LOG%"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winget install -e --id OpenJS.NodeJS.LTS -h --accept-source-agreements --accept-p</w:t>
      </w:r>
      <w:r w:rsidRPr="0090606C">
        <w:rPr>
          <w:rFonts w:eastAsia="Courier New" w:cs="Times New Roman"/>
          <w:sz w:val="20"/>
        </w:rPr>
        <w:t>ackage-agreements &gt;&gt; "%LOG%" 2&gt;&amp;1</w:t>
      </w:r>
    </w:p>
    <w:p w:rsidR="00AC0FCB" w:rsidRPr="0090606C" w:rsidRDefault="00AC0FCB">
      <w:pPr>
        <w:rPr>
          <w:rFonts w:cs="Times New Roman"/>
        </w:rPr>
      </w:pP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:: 4) Пост-настройка VS Code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where code &gt;nul 2&gt;&amp;1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if %errorlevel% EQU 0 (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echo [INFO] Установка расширений VS Code... &gt;&gt; "%LOG%"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for %%E in (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  ms-python.python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  ms-toolsai.jupyter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  ms-vscode.cpptools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  ms-azuretools.vscode-docker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  esbenp.prettier-vscode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) do (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  code --install-extension %%E --force &gt;&gt; "%LOG%" 2&gt;&amp;1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)</w:t>
      </w:r>
    </w:p>
    <w:p w:rsidR="00AC0FCB" w:rsidRPr="0090606C" w:rsidRDefault="00AC0FCB">
      <w:pPr>
        <w:rPr>
          <w:rFonts w:cs="Times New Roman"/>
        </w:rPr>
      </w:pP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set "VSC_USER=%APPDATA%\Code\User"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if not exist "%VSC_USER%" mkdir "%VSC_USER%"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&gt;"%VSC_USER%\settings.json" (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lastRenderedPageBreak/>
        <w:t xml:space="preserve">    echo {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  echo   "editor.formatOnSave": true,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  echo   "editor.tabSize": 2,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  echo   "files.autoSave": "afterDelay",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  echo   "terminal.integrated.defaultProfile.windows": "Command Prompt"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  echo }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)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) else (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echo [WARN] code.exe не найден в PATH. </w:t>
      </w:r>
      <w:r w:rsidRPr="0090606C">
        <w:rPr>
          <w:rFonts w:eastAsia="Courier New" w:cs="Times New Roman"/>
          <w:sz w:val="20"/>
          <w:lang w:val="ru-RU"/>
        </w:rPr>
        <w:t>У</w:t>
      </w:r>
      <w:r w:rsidRPr="0090606C">
        <w:rPr>
          <w:rFonts w:eastAsia="Courier New" w:cs="Times New Roman"/>
          <w:sz w:val="20"/>
          <w:lang w:val="ru-RU"/>
        </w:rPr>
        <w:t xml:space="preserve">становите расширения при следующем входе пользователя. </w:t>
      </w:r>
      <w:r w:rsidRPr="0090606C">
        <w:rPr>
          <w:rFonts w:eastAsia="Courier New" w:cs="Times New Roman"/>
          <w:sz w:val="20"/>
        </w:rPr>
        <w:t>&gt;&gt; "%LOG%"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)</w:t>
      </w:r>
    </w:p>
    <w:p w:rsidR="00AC0FCB" w:rsidRPr="0090606C" w:rsidRDefault="00AC0FCB">
      <w:pPr>
        <w:rPr>
          <w:rFonts w:cs="Times New Roman"/>
        </w:rPr>
      </w:pP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:AFTER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echo ==== END %DATE% %TIME% ==== &gt;&gt; "%LOG%"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echo Готово. Лог: %LOG%</w:t>
      </w:r>
    </w:p>
    <w:p w:rsidR="00AC0FCB" w:rsidRPr="0090606C" w:rsidRDefault="0090606C">
      <w:pPr>
        <w:pStyle w:val="1"/>
        <w:rPr>
          <w:rFonts w:ascii="Times New Roman" w:hAnsi="Times New Roman" w:cs="Times New Roman"/>
          <w:lang w:val="ru-RU"/>
        </w:rPr>
      </w:pPr>
      <w:r w:rsidRPr="0090606C">
        <w:rPr>
          <w:rFonts w:ascii="Times New Roman" w:hAnsi="Times New Roman" w:cs="Times New Roman"/>
          <w:lang w:val="ru-RU"/>
        </w:rPr>
        <w:t>3) Тихая установка из .</w:t>
      </w:r>
      <w:r w:rsidRPr="0090606C">
        <w:rPr>
          <w:rFonts w:ascii="Times New Roman" w:hAnsi="Times New Roman" w:cs="Times New Roman"/>
        </w:rPr>
        <w:t>exe</w:t>
      </w:r>
      <w:r w:rsidRPr="0090606C">
        <w:rPr>
          <w:rFonts w:ascii="Times New Roman" w:hAnsi="Times New Roman" w:cs="Times New Roman"/>
          <w:lang w:val="ru-RU"/>
        </w:rPr>
        <w:t xml:space="preserve"> и .</w:t>
      </w:r>
      <w:proofErr w:type="spellStart"/>
      <w:r w:rsidRPr="0090606C">
        <w:rPr>
          <w:rFonts w:ascii="Times New Roman" w:hAnsi="Times New Roman" w:cs="Times New Roman"/>
        </w:rPr>
        <w:t>msi</w:t>
      </w:r>
      <w:proofErr w:type="spellEnd"/>
      <w:r w:rsidRPr="0090606C">
        <w:rPr>
          <w:rFonts w:ascii="Times New Roman" w:hAnsi="Times New Roman" w:cs="Times New Roman"/>
          <w:lang w:val="ru-RU"/>
        </w:rPr>
        <w:t xml:space="preserve"> (офлайн)</w:t>
      </w:r>
    </w:p>
    <w:p w:rsidR="00AC0FCB" w:rsidRPr="0090606C" w:rsidRDefault="0090606C">
      <w:pPr>
        <w:rPr>
          <w:rFonts w:cs="Times New Roman"/>
          <w:lang w:val="ru-RU"/>
        </w:rPr>
      </w:pPr>
      <w:r w:rsidRPr="0090606C">
        <w:rPr>
          <w:rFonts w:cs="Times New Roman"/>
          <w:lang w:val="ru-RU"/>
        </w:rPr>
        <w:t xml:space="preserve">Если </w:t>
      </w:r>
      <w:proofErr w:type="spellStart"/>
      <w:r w:rsidRPr="0090606C">
        <w:rPr>
          <w:rFonts w:cs="Times New Roman"/>
        </w:rPr>
        <w:t>winget</w:t>
      </w:r>
      <w:proofErr w:type="spellEnd"/>
      <w:r w:rsidRPr="0090606C">
        <w:rPr>
          <w:rFonts w:cs="Times New Roman"/>
          <w:lang w:val="ru-RU"/>
        </w:rPr>
        <w:t xml:space="preserve"> недоступен, используйте локальные дистрибутивы:</w:t>
      </w:r>
    </w:p>
    <w:p w:rsidR="00AC0FCB" w:rsidRPr="0090606C" w:rsidRDefault="0090606C">
      <w:pPr>
        <w:pStyle w:val="a0"/>
        <w:rPr>
          <w:rFonts w:cs="Times New Roman"/>
          <w:lang w:val="ru-RU"/>
        </w:rPr>
      </w:pPr>
      <w:r w:rsidRPr="0090606C">
        <w:rPr>
          <w:rFonts w:cs="Times New Roman"/>
        </w:rPr>
        <w:t>VS</w:t>
      </w:r>
      <w:r w:rsidRPr="0090606C">
        <w:rPr>
          <w:rFonts w:cs="Times New Roman"/>
          <w:lang w:val="ru-RU"/>
        </w:rPr>
        <w:t xml:space="preserve"> </w:t>
      </w:r>
      <w:r w:rsidRPr="0090606C">
        <w:rPr>
          <w:rFonts w:cs="Times New Roman"/>
        </w:rPr>
        <w:t>Code</w:t>
      </w:r>
      <w:r w:rsidRPr="0090606C">
        <w:rPr>
          <w:rFonts w:cs="Times New Roman"/>
          <w:lang w:val="ru-RU"/>
        </w:rPr>
        <w:t xml:space="preserve"> .</w:t>
      </w:r>
      <w:r w:rsidRPr="0090606C">
        <w:rPr>
          <w:rFonts w:cs="Times New Roman"/>
        </w:rPr>
        <w:t>exe</w:t>
      </w:r>
      <w:r w:rsidRPr="0090606C">
        <w:rPr>
          <w:rFonts w:cs="Times New Roman"/>
          <w:lang w:val="ru-RU"/>
        </w:rPr>
        <w:t xml:space="preserve"> (</w:t>
      </w:r>
      <w:proofErr w:type="spellStart"/>
      <w:r w:rsidRPr="0090606C">
        <w:rPr>
          <w:rFonts w:cs="Times New Roman"/>
        </w:rPr>
        <w:t>Inno</w:t>
      </w:r>
      <w:proofErr w:type="spellEnd"/>
      <w:r w:rsidRPr="0090606C">
        <w:rPr>
          <w:rFonts w:cs="Times New Roman"/>
          <w:lang w:val="ru-RU"/>
        </w:rPr>
        <w:t xml:space="preserve"> </w:t>
      </w:r>
      <w:r w:rsidRPr="0090606C">
        <w:rPr>
          <w:rFonts w:cs="Times New Roman"/>
        </w:rPr>
        <w:t>Setup</w:t>
      </w:r>
      <w:r w:rsidRPr="0090606C">
        <w:rPr>
          <w:rFonts w:cs="Times New Roman"/>
          <w:lang w:val="ru-RU"/>
        </w:rPr>
        <w:t>): ключи /</w:t>
      </w:r>
      <w:r w:rsidRPr="0090606C">
        <w:rPr>
          <w:rFonts w:cs="Times New Roman"/>
        </w:rPr>
        <w:t>SILENT</w:t>
      </w:r>
      <w:r w:rsidRPr="0090606C">
        <w:rPr>
          <w:rFonts w:cs="Times New Roman"/>
          <w:lang w:val="ru-RU"/>
        </w:rPr>
        <w:t xml:space="preserve"> или /</w:t>
      </w:r>
      <w:r w:rsidRPr="0090606C">
        <w:rPr>
          <w:rFonts w:cs="Times New Roman"/>
        </w:rPr>
        <w:t>VERYSILENT</w:t>
      </w:r>
      <w:r w:rsidRPr="0090606C">
        <w:rPr>
          <w:rFonts w:cs="Times New Roman"/>
          <w:lang w:val="ru-RU"/>
        </w:rPr>
        <w:t>, опция /</w:t>
      </w:r>
      <w:r w:rsidRPr="0090606C">
        <w:rPr>
          <w:rFonts w:cs="Times New Roman"/>
        </w:rPr>
        <w:t>SP</w:t>
      </w:r>
      <w:r w:rsidRPr="0090606C">
        <w:rPr>
          <w:rFonts w:cs="Times New Roman"/>
          <w:lang w:val="ru-RU"/>
        </w:rPr>
        <w:t xml:space="preserve">- для подавления стартового диалога, управление задачами через </w:t>
      </w:r>
      <w:r w:rsidRPr="0090606C">
        <w:rPr>
          <w:rFonts w:cs="Times New Roman"/>
        </w:rPr>
        <w:t>MERGETASKS</w:t>
      </w:r>
      <w:r w:rsidRPr="0090606C">
        <w:rPr>
          <w:rFonts w:cs="Times New Roman"/>
          <w:lang w:val="ru-RU"/>
        </w:rPr>
        <w:t xml:space="preserve"> (например</w:t>
      </w:r>
      <w:proofErr w:type="gramStart"/>
      <w:r w:rsidRPr="0090606C">
        <w:rPr>
          <w:rFonts w:cs="Times New Roman"/>
          <w:lang w:val="ru-RU"/>
        </w:rPr>
        <w:t>, !</w:t>
      </w:r>
      <w:proofErr w:type="spellStart"/>
      <w:r w:rsidRPr="0090606C">
        <w:rPr>
          <w:rFonts w:cs="Times New Roman"/>
        </w:rPr>
        <w:t>runcode</w:t>
      </w:r>
      <w:proofErr w:type="spellEnd"/>
      <w:proofErr w:type="gramEnd"/>
      <w:r w:rsidRPr="0090606C">
        <w:rPr>
          <w:rFonts w:cs="Times New Roman"/>
          <w:lang w:val="ru-RU"/>
        </w:rPr>
        <w:t xml:space="preserve"> — чтобы не запускать </w:t>
      </w:r>
      <w:r w:rsidRPr="0090606C">
        <w:rPr>
          <w:rFonts w:cs="Times New Roman"/>
        </w:rPr>
        <w:t>VS</w:t>
      </w:r>
      <w:r w:rsidRPr="0090606C">
        <w:rPr>
          <w:rFonts w:cs="Times New Roman"/>
          <w:lang w:val="ru-RU"/>
        </w:rPr>
        <w:t xml:space="preserve"> </w:t>
      </w:r>
      <w:r w:rsidRPr="0090606C">
        <w:rPr>
          <w:rFonts w:cs="Times New Roman"/>
        </w:rPr>
        <w:t>Code</w:t>
      </w:r>
      <w:r w:rsidRPr="0090606C">
        <w:rPr>
          <w:rFonts w:cs="Times New Roman"/>
          <w:lang w:val="ru-RU"/>
        </w:rPr>
        <w:t xml:space="preserve"> после установки).</w:t>
      </w:r>
    </w:p>
    <w:p w:rsidR="00AC0FCB" w:rsidRPr="0090606C" w:rsidRDefault="0090606C">
      <w:pPr>
        <w:pStyle w:val="a0"/>
        <w:rPr>
          <w:rFonts w:cs="Times New Roman"/>
          <w:lang w:val="ru-RU"/>
        </w:rPr>
      </w:pPr>
      <w:r w:rsidRPr="0090606C">
        <w:rPr>
          <w:rFonts w:cs="Times New Roman"/>
        </w:rPr>
        <w:t>MSI</w:t>
      </w:r>
      <w:r w:rsidRPr="0090606C">
        <w:rPr>
          <w:rFonts w:cs="Times New Roman"/>
          <w:lang w:val="ru-RU"/>
        </w:rPr>
        <w:t xml:space="preserve">: универсальная команда </w:t>
      </w:r>
      <w:proofErr w:type="spellStart"/>
      <w:r w:rsidRPr="0090606C">
        <w:rPr>
          <w:rFonts w:cs="Times New Roman"/>
        </w:rPr>
        <w:t>msiexec</w:t>
      </w:r>
      <w:proofErr w:type="spellEnd"/>
      <w:r w:rsidRPr="0090606C">
        <w:rPr>
          <w:rFonts w:cs="Times New Roman"/>
          <w:lang w:val="ru-RU"/>
        </w:rPr>
        <w:t xml:space="preserve"> /</w:t>
      </w:r>
      <w:proofErr w:type="spellStart"/>
      <w:r w:rsidRPr="0090606C">
        <w:rPr>
          <w:rFonts w:cs="Times New Roman"/>
        </w:rPr>
        <w:t>i</w:t>
      </w:r>
      <w:proofErr w:type="spellEnd"/>
      <w:r w:rsidRPr="0090606C">
        <w:rPr>
          <w:rFonts w:cs="Times New Roman"/>
          <w:lang w:val="ru-RU"/>
        </w:rPr>
        <w:t xml:space="preserve"> </w:t>
      </w:r>
      <w:r w:rsidRPr="0090606C">
        <w:rPr>
          <w:rFonts w:cs="Times New Roman"/>
        </w:rPr>
        <w:t>package</w:t>
      </w:r>
      <w:r w:rsidRPr="0090606C">
        <w:rPr>
          <w:rFonts w:cs="Times New Roman"/>
          <w:lang w:val="ru-RU"/>
        </w:rPr>
        <w:t>.</w:t>
      </w:r>
      <w:proofErr w:type="spellStart"/>
      <w:r w:rsidRPr="0090606C">
        <w:rPr>
          <w:rFonts w:cs="Times New Roman"/>
        </w:rPr>
        <w:t>msi</w:t>
      </w:r>
      <w:proofErr w:type="spellEnd"/>
      <w:r w:rsidRPr="0090606C">
        <w:rPr>
          <w:rFonts w:cs="Times New Roman"/>
          <w:lang w:val="ru-RU"/>
        </w:rPr>
        <w:t xml:space="preserve"> /</w:t>
      </w:r>
      <w:proofErr w:type="spellStart"/>
      <w:r w:rsidRPr="0090606C">
        <w:rPr>
          <w:rFonts w:cs="Times New Roman"/>
        </w:rPr>
        <w:t>qn</w:t>
      </w:r>
      <w:proofErr w:type="spellEnd"/>
      <w:r w:rsidRPr="0090606C">
        <w:rPr>
          <w:rFonts w:cs="Times New Roman"/>
          <w:lang w:val="ru-RU"/>
        </w:rPr>
        <w:t xml:space="preserve"> </w:t>
      </w:r>
      <w:r w:rsidRPr="0090606C">
        <w:rPr>
          <w:rFonts w:cs="Times New Roman"/>
          <w:lang w:val="ru-RU"/>
        </w:rPr>
        <w:t>/</w:t>
      </w:r>
      <w:proofErr w:type="spellStart"/>
      <w:r w:rsidRPr="0090606C">
        <w:rPr>
          <w:rFonts w:cs="Times New Roman"/>
        </w:rPr>
        <w:t>norestart</w:t>
      </w:r>
      <w:proofErr w:type="spellEnd"/>
      <w:r w:rsidRPr="0090606C">
        <w:rPr>
          <w:rFonts w:cs="Times New Roman"/>
          <w:lang w:val="ru-RU"/>
        </w:rPr>
        <w:t xml:space="preserve"> (добавьте /</w:t>
      </w:r>
      <w:r w:rsidRPr="0090606C">
        <w:rPr>
          <w:rFonts w:cs="Times New Roman"/>
        </w:rPr>
        <w:t>l</w:t>
      </w:r>
      <w:r w:rsidRPr="0090606C">
        <w:rPr>
          <w:rFonts w:cs="Times New Roman"/>
          <w:lang w:val="ru-RU"/>
        </w:rPr>
        <w:t>*</w:t>
      </w:r>
      <w:r w:rsidRPr="0090606C">
        <w:rPr>
          <w:rFonts w:cs="Times New Roman"/>
        </w:rPr>
        <w:t>v</w:t>
      </w:r>
      <w:r w:rsidRPr="0090606C">
        <w:rPr>
          <w:rFonts w:cs="Times New Roman"/>
          <w:lang w:val="ru-RU"/>
        </w:rPr>
        <w:t xml:space="preserve"> </w:t>
      </w:r>
      <w:proofErr w:type="spellStart"/>
      <w:r w:rsidRPr="0090606C">
        <w:rPr>
          <w:rFonts w:cs="Times New Roman"/>
        </w:rPr>
        <w:t>logfile</w:t>
      </w:r>
      <w:proofErr w:type="spellEnd"/>
      <w:r w:rsidRPr="0090606C">
        <w:rPr>
          <w:rFonts w:cs="Times New Roman"/>
          <w:lang w:val="ru-RU"/>
        </w:rPr>
        <w:t xml:space="preserve"> для </w:t>
      </w:r>
      <w:proofErr w:type="spellStart"/>
      <w:r w:rsidRPr="0090606C">
        <w:rPr>
          <w:rFonts w:cs="Times New Roman"/>
          <w:lang w:val="ru-RU"/>
        </w:rPr>
        <w:t>логирования</w:t>
      </w:r>
      <w:proofErr w:type="spellEnd"/>
      <w:r w:rsidRPr="0090606C">
        <w:rPr>
          <w:rFonts w:cs="Times New Roman"/>
          <w:lang w:val="ru-RU"/>
        </w:rPr>
        <w:t>).</w:t>
      </w:r>
    </w:p>
    <w:p w:rsidR="00AC0FCB" w:rsidRPr="0090606C" w:rsidRDefault="0090606C">
      <w:pPr>
        <w:rPr>
          <w:rFonts w:cs="Times New Roman"/>
          <w:lang w:val="ru-RU"/>
        </w:rPr>
      </w:pPr>
      <w:r w:rsidRPr="0090606C">
        <w:rPr>
          <w:rFonts w:cs="Times New Roman"/>
          <w:lang w:val="ru-RU"/>
        </w:rPr>
        <w:t xml:space="preserve">Пример фрагмента для офлайн установки </w:t>
      </w:r>
      <w:r w:rsidRPr="0090606C">
        <w:rPr>
          <w:rFonts w:cs="Times New Roman"/>
        </w:rPr>
        <w:t>VS</w:t>
      </w:r>
      <w:r w:rsidRPr="0090606C">
        <w:rPr>
          <w:rFonts w:cs="Times New Roman"/>
          <w:lang w:val="ru-RU"/>
        </w:rPr>
        <w:t xml:space="preserve"> </w:t>
      </w:r>
      <w:r w:rsidRPr="0090606C">
        <w:rPr>
          <w:rFonts w:cs="Times New Roman"/>
        </w:rPr>
        <w:t>Code</w:t>
      </w:r>
      <w:r w:rsidRPr="0090606C">
        <w:rPr>
          <w:rFonts w:cs="Times New Roman"/>
          <w:lang w:val="ru-RU"/>
        </w:rPr>
        <w:t>:</w:t>
      </w:r>
    </w:p>
    <w:p w:rsidR="00AC0FCB" w:rsidRPr="0090606C" w:rsidRDefault="0090606C">
      <w:pPr>
        <w:rPr>
          <w:rFonts w:cs="Times New Roman"/>
          <w:lang w:val="ru-RU"/>
        </w:rPr>
      </w:pPr>
      <w:proofErr w:type="gramStart"/>
      <w:r w:rsidRPr="0090606C">
        <w:rPr>
          <w:rFonts w:eastAsia="Courier New" w:cs="Times New Roman"/>
          <w:sz w:val="20"/>
          <w:lang w:val="ru-RU"/>
        </w:rPr>
        <w:t>::</w:t>
      </w:r>
      <w:proofErr w:type="gramEnd"/>
      <w:r w:rsidRPr="0090606C">
        <w:rPr>
          <w:rFonts w:eastAsia="Courier New" w:cs="Times New Roman"/>
          <w:sz w:val="20"/>
          <w:lang w:val="ru-RU"/>
        </w:rPr>
        <w:t xml:space="preserve"> Офлайн установка </w:t>
      </w:r>
      <w:r w:rsidRPr="0090606C">
        <w:rPr>
          <w:rFonts w:eastAsia="Courier New" w:cs="Times New Roman"/>
          <w:sz w:val="20"/>
        </w:rPr>
        <w:t>VS</w:t>
      </w:r>
      <w:r w:rsidRPr="0090606C">
        <w:rPr>
          <w:rFonts w:eastAsia="Courier New" w:cs="Times New Roman"/>
          <w:sz w:val="20"/>
          <w:lang w:val="ru-RU"/>
        </w:rPr>
        <w:t xml:space="preserve"> </w:t>
      </w:r>
      <w:r w:rsidRPr="0090606C">
        <w:rPr>
          <w:rFonts w:eastAsia="Courier New" w:cs="Times New Roman"/>
          <w:sz w:val="20"/>
        </w:rPr>
        <w:t>Code</w:t>
      </w:r>
      <w:r w:rsidRPr="0090606C">
        <w:rPr>
          <w:rFonts w:eastAsia="Courier New" w:cs="Times New Roman"/>
          <w:sz w:val="20"/>
          <w:lang w:val="ru-RU"/>
        </w:rPr>
        <w:t xml:space="preserve"> (</w:t>
      </w:r>
      <w:r w:rsidRPr="0090606C">
        <w:rPr>
          <w:rFonts w:eastAsia="Courier New" w:cs="Times New Roman"/>
          <w:sz w:val="20"/>
        </w:rPr>
        <w:t>x</w:t>
      </w:r>
      <w:r w:rsidRPr="0090606C">
        <w:rPr>
          <w:rFonts w:eastAsia="Courier New" w:cs="Times New Roman"/>
          <w:sz w:val="20"/>
          <w:lang w:val="ru-RU"/>
        </w:rPr>
        <w:t>64) с подавлением автозапуска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"%~dp0VSCodeSetup-x64.exe" /VERYSILENT /MERGETASKS="</w:t>
      </w:r>
      <w:proofErr w:type="gramStart"/>
      <w:r w:rsidRPr="0090606C">
        <w:rPr>
          <w:rFonts w:eastAsia="Courier New" w:cs="Times New Roman"/>
          <w:sz w:val="20"/>
        </w:rPr>
        <w:t>addcontextmenufiles,addcontextmenufolders</w:t>
      </w:r>
      <w:proofErr w:type="gramEnd"/>
      <w:r w:rsidRPr="0090606C">
        <w:rPr>
          <w:rFonts w:eastAsia="Courier New" w:cs="Times New Roman"/>
          <w:sz w:val="20"/>
        </w:rPr>
        <w:t>,ass</w:t>
      </w:r>
      <w:r w:rsidRPr="0090606C">
        <w:rPr>
          <w:rFonts w:eastAsia="Courier New" w:cs="Times New Roman"/>
          <w:sz w:val="20"/>
        </w:rPr>
        <w:t>ociatewithfiles,addtopath,!runcode" /SP-</w:t>
      </w:r>
    </w:p>
    <w:p w:rsidR="00AC0FCB" w:rsidRPr="0090606C" w:rsidRDefault="0090606C">
      <w:pPr>
        <w:pStyle w:val="1"/>
        <w:rPr>
          <w:rFonts w:ascii="Times New Roman" w:hAnsi="Times New Roman" w:cs="Times New Roman"/>
        </w:rPr>
      </w:pPr>
      <w:r w:rsidRPr="0090606C">
        <w:rPr>
          <w:rFonts w:ascii="Times New Roman" w:hAnsi="Times New Roman" w:cs="Times New Roman"/>
        </w:rPr>
        <w:t>4) Массовая пост‑настройка VS Code</w:t>
      </w:r>
    </w:p>
    <w:p w:rsidR="00AC0FCB" w:rsidRPr="0090606C" w:rsidRDefault="0090606C">
      <w:pPr>
        <w:pStyle w:val="a0"/>
        <w:rPr>
          <w:rFonts w:cs="Times New Roman"/>
        </w:rPr>
      </w:pPr>
      <w:r w:rsidRPr="0090606C">
        <w:rPr>
          <w:rFonts w:cs="Times New Roman"/>
        </w:rPr>
        <w:t>Установка расширений: code --install-extension publisher.extensionName</w:t>
      </w:r>
    </w:p>
    <w:p w:rsidR="00AC0FCB" w:rsidRPr="0090606C" w:rsidRDefault="0090606C">
      <w:pPr>
        <w:pStyle w:val="a0"/>
        <w:rPr>
          <w:rFonts w:cs="Times New Roman"/>
        </w:rPr>
      </w:pPr>
      <w:r w:rsidRPr="0090606C">
        <w:rPr>
          <w:rFonts w:cs="Times New Roman"/>
        </w:rPr>
        <w:lastRenderedPageBreak/>
        <w:t>Офлайн‑вариант: установка из .vsix — code --install-extension my.vsix</w:t>
      </w:r>
    </w:p>
    <w:p w:rsidR="00AC0FCB" w:rsidRPr="0090606C" w:rsidRDefault="0090606C">
      <w:pPr>
        <w:pStyle w:val="a0"/>
        <w:rPr>
          <w:rFonts w:cs="Times New Roman"/>
        </w:rPr>
      </w:pPr>
      <w:r w:rsidRPr="0090606C">
        <w:rPr>
          <w:rFonts w:cs="Times New Roman"/>
        </w:rPr>
        <w:t>User‑настройки: %APPDATA%\Code\User\set</w:t>
      </w:r>
      <w:r w:rsidRPr="0090606C">
        <w:rPr>
          <w:rFonts w:cs="Times New Roman"/>
        </w:rPr>
        <w:t>tings.json; проектные — .vscode\settings.json</w:t>
      </w:r>
    </w:p>
    <w:p w:rsidR="00AC0FCB" w:rsidRPr="0090606C" w:rsidRDefault="0090606C">
      <w:pPr>
        <w:rPr>
          <w:rFonts w:cs="Times New Roman"/>
          <w:lang w:val="ru-RU"/>
        </w:rPr>
      </w:pPr>
      <w:r w:rsidRPr="0090606C">
        <w:rPr>
          <w:rFonts w:cs="Times New Roman"/>
          <w:lang w:val="ru-RU"/>
        </w:rPr>
        <w:t>Список расширений можно хранить в текстовом файле и устанавливать циклом: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for /f "</w:t>
      </w:r>
      <w:proofErr w:type="spellStart"/>
      <w:r w:rsidRPr="0090606C">
        <w:rPr>
          <w:rFonts w:eastAsia="Courier New" w:cs="Times New Roman"/>
          <w:sz w:val="20"/>
        </w:rPr>
        <w:t>usebackq</w:t>
      </w:r>
      <w:proofErr w:type="spellEnd"/>
      <w:r w:rsidRPr="0090606C">
        <w:rPr>
          <w:rFonts w:eastAsia="Courier New" w:cs="Times New Roman"/>
          <w:sz w:val="20"/>
        </w:rPr>
        <w:t xml:space="preserve"> </w:t>
      </w:r>
      <w:proofErr w:type="spellStart"/>
      <w:r w:rsidRPr="0090606C">
        <w:rPr>
          <w:rFonts w:eastAsia="Courier New" w:cs="Times New Roman"/>
          <w:sz w:val="20"/>
        </w:rPr>
        <w:t>delims</w:t>
      </w:r>
      <w:proofErr w:type="spellEnd"/>
      <w:r w:rsidRPr="0090606C">
        <w:rPr>
          <w:rFonts w:eastAsia="Courier New" w:cs="Times New Roman"/>
          <w:sz w:val="20"/>
        </w:rPr>
        <w:t>=" %%E in ("vscode-extensions.txt") do (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 xml:space="preserve">  code --install-extension %%E --force</w:t>
      </w:r>
    </w:p>
    <w:p w:rsidR="00AC0FCB" w:rsidRPr="0090606C" w:rsidRDefault="0090606C">
      <w:pPr>
        <w:rPr>
          <w:rFonts w:cs="Times New Roman"/>
        </w:rPr>
      </w:pPr>
      <w:r w:rsidRPr="0090606C">
        <w:rPr>
          <w:rFonts w:eastAsia="Courier New" w:cs="Times New Roman"/>
          <w:sz w:val="20"/>
        </w:rPr>
        <w:t>)</w:t>
      </w:r>
    </w:p>
    <w:p w:rsidR="00AC0FCB" w:rsidRPr="0090606C" w:rsidRDefault="0090606C">
      <w:pPr>
        <w:pStyle w:val="1"/>
        <w:rPr>
          <w:rFonts w:ascii="Times New Roman" w:hAnsi="Times New Roman" w:cs="Times New Roman"/>
          <w:lang w:val="ru-RU"/>
        </w:rPr>
      </w:pPr>
      <w:r w:rsidRPr="0090606C">
        <w:rPr>
          <w:rFonts w:ascii="Times New Roman" w:hAnsi="Times New Roman" w:cs="Times New Roman"/>
          <w:lang w:val="ru-RU"/>
        </w:rPr>
        <w:t xml:space="preserve">5) Создание </w:t>
      </w:r>
      <w:proofErr w:type="spellStart"/>
      <w:r w:rsidRPr="0090606C">
        <w:rPr>
          <w:rFonts w:ascii="Times New Roman" w:hAnsi="Times New Roman" w:cs="Times New Roman"/>
          <w:lang w:val="ru-RU"/>
        </w:rPr>
        <w:t>бэкап</w:t>
      </w:r>
      <w:proofErr w:type="spellEnd"/>
      <w:r w:rsidRPr="0090606C">
        <w:rPr>
          <w:rFonts w:ascii="Times New Roman" w:hAnsi="Times New Roman" w:cs="Times New Roman"/>
          <w:lang w:val="ru-RU"/>
        </w:rPr>
        <w:t xml:space="preserve">‑образа </w:t>
      </w:r>
      <w:r w:rsidRPr="0090606C">
        <w:rPr>
          <w:rFonts w:ascii="Times New Roman" w:hAnsi="Times New Roman" w:cs="Times New Roman"/>
        </w:rPr>
        <w:t>Window</w:t>
      </w:r>
      <w:r w:rsidRPr="0090606C">
        <w:rPr>
          <w:rFonts w:ascii="Times New Roman" w:hAnsi="Times New Roman" w:cs="Times New Roman"/>
        </w:rPr>
        <w:t>s</w:t>
      </w:r>
    </w:p>
    <w:p w:rsidR="00AC0FCB" w:rsidRPr="0090606C" w:rsidRDefault="0090606C">
      <w:pPr>
        <w:rPr>
          <w:rFonts w:cs="Times New Roman"/>
          <w:lang w:val="ru-RU"/>
        </w:rPr>
      </w:pPr>
      <w:r w:rsidRPr="0090606C">
        <w:rPr>
          <w:rFonts w:cs="Times New Roman"/>
          <w:lang w:val="ru-RU"/>
        </w:rPr>
        <w:t>Два проверенных подхода:</w:t>
      </w:r>
    </w:p>
    <w:p w:rsidR="00AC0FCB" w:rsidRPr="0090606C" w:rsidRDefault="0090606C">
      <w:pPr>
        <w:pStyle w:val="a"/>
        <w:rPr>
          <w:rFonts w:cs="Times New Roman"/>
          <w:lang w:val="ru-RU"/>
        </w:rPr>
      </w:pPr>
      <w:proofErr w:type="spellStart"/>
      <w:r w:rsidRPr="0090606C">
        <w:rPr>
          <w:rFonts w:cs="Times New Roman"/>
        </w:rPr>
        <w:t>Sysprep</w:t>
      </w:r>
      <w:proofErr w:type="spellEnd"/>
      <w:r w:rsidRPr="0090606C">
        <w:rPr>
          <w:rFonts w:cs="Times New Roman"/>
          <w:lang w:val="ru-RU"/>
        </w:rPr>
        <w:t xml:space="preserve"> → </w:t>
      </w:r>
      <w:r w:rsidRPr="0090606C">
        <w:rPr>
          <w:rFonts w:cs="Times New Roman"/>
        </w:rPr>
        <w:t>WinPE</w:t>
      </w:r>
      <w:r w:rsidRPr="0090606C">
        <w:rPr>
          <w:rFonts w:cs="Times New Roman"/>
          <w:lang w:val="ru-RU"/>
        </w:rPr>
        <w:t xml:space="preserve"> → </w:t>
      </w:r>
      <w:r w:rsidRPr="0090606C">
        <w:rPr>
          <w:rFonts w:cs="Times New Roman"/>
        </w:rPr>
        <w:t>DISM</w:t>
      </w:r>
      <w:r w:rsidRPr="0090606C">
        <w:rPr>
          <w:rFonts w:cs="Times New Roman"/>
          <w:lang w:val="ru-RU"/>
        </w:rPr>
        <w:t xml:space="preserve"> (встроенные средства </w:t>
      </w:r>
      <w:r w:rsidRPr="0090606C">
        <w:rPr>
          <w:rFonts w:cs="Times New Roman"/>
        </w:rPr>
        <w:t>Microsoft</w:t>
      </w:r>
      <w:r w:rsidRPr="0090606C">
        <w:rPr>
          <w:rFonts w:cs="Times New Roman"/>
          <w:lang w:val="ru-RU"/>
        </w:rPr>
        <w:t>).</w:t>
      </w:r>
    </w:p>
    <w:p w:rsidR="00AC0FCB" w:rsidRPr="0090606C" w:rsidRDefault="0090606C">
      <w:pPr>
        <w:pStyle w:val="a"/>
        <w:rPr>
          <w:rFonts w:cs="Times New Roman"/>
        </w:rPr>
      </w:pPr>
      <w:proofErr w:type="spellStart"/>
      <w:r w:rsidRPr="0090606C">
        <w:rPr>
          <w:rFonts w:cs="Times New Roman"/>
        </w:rPr>
        <w:t>Утилиты-имеджеры</w:t>
      </w:r>
      <w:proofErr w:type="spellEnd"/>
      <w:r w:rsidRPr="0090606C">
        <w:rPr>
          <w:rFonts w:cs="Times New Roman"/>
        </w:rPr>
        <w:t xml:space="preserve"> (</w:t>
      </w:r>
      <w:proofErr w:type="spellStart"/>
      <w:r w:rsidRPr="0090606C">
        <w:rPr>
          <w:rFonts w:cs="Times New Roman"/>
        </w:rPr>
        <w:t>например</w:t>
      </w:r>
      <w:proofErr w:type="spellEnd"/>
      <w:r w:rsidRPr="0090606C">
        <w:rPr>
          <w:rFonts w:cs="Times New Roman"/>
        </w:rPr>
        <w:t xml:space="preserve">, </w:t>
      </w:r>
      <w:proofErr w:type="spellStart"/>
      <w:r w:rsidRPr="0090606C">
        <w:rPr>
          <w:rFonts w:cs="Times New Roman"/>
        </w:rPr>
        <w:t>Clonezilla</w:t>
      </w:r>
      <w:proofErr w:type="spellEnd"/>
      <w:r w:rsidRPr="0090606C">
        <w:rPr>
          <w:rFonts w:cs="Times New Roman"/>
        </w:rPr>
        <w:t>).</w:t>
      </w:r>
    </w:p>
    <w:p w:rsidR="00AC0FCB" w:rsidRPr="0090606C" w:rsidRDefault="0090606C">
      <w:pPr>
        <w:pStyle w:val="21"/>
        <w:rPr>
          <w:rFonts w:ascii="Times New Roman" w:hAnsi="Times New Roman" w:cs="Times New Roman"/>
        </w:rPr>
      </w:pPr>
      <w:r w:rsidRPr="0090606C">
        <w:rPr>
          <w:rFonts w:ascii="Times New Roman" w:hAnsi="Times New Roman" w:cs="Times New Roman"/>
        </w:rPr>
        <w:t>5.1 Sysprep → WinPE → DISM (рекомендуемо для аудиторий)</w:t>
      </w:r>
    </w:p>
    <w:p w:rsidR="00AC0FCB" w:rsidRPr="0090606C" w:rsidRDefault="0090606C">
      <w:pPr>
        <w:pStyle w:val="a"/>
        <w:rPr>
          <w:rFonts w:cs="Times New Roman"/>
          <w:lang w:val="ru-RU"/>
        </w:rPr>
      </w:pPr>
      <w:r w:rsidRPr="0090606C">
        <w:rPr>
          <w:rFonts w:cs="Times New Roman"/>
          <w:lang w:val="ru-RU"/>
        </w:rPr>
        <w:t>Подготовить эталонный ПК (установить ПО, применить настройки).</w:t>
      </w:r>
    </w:p>
    <w:p w:rsidR="00AC0FCB" w:rsidRPr="0090606C" w:rsidRDefault="0090606C">
      <w:pPr>
        <w:pStyle w:val="a"/>
        <w:rPr>
          <w:rFonts w:cs="Times New Roman"/>
          <w:lang w:val="ru-RU"/>
        </w:rPr>
      </w:pPr>
      <w:r w:rsidRPr="0090606C">
        <w:rPr>
          <w:rFonts w:cs="Times New Roman"/>
          <w:lang w:val="ru-RU"/>
        </w:rPr>
        <w:t xml:space="preserve">Выполнить </w:t>
      </w:r>
      <w:proofErr w:type="spellStart"/>
      <w:r w:rsidRPr="0090606C">
        <w:rPr>
          <w:rFonts w:cs="Times New Roman"/>
        </w:rPr>
        <w:t>Sys</w:t>
      </w:r>
      <w:r w:rsidRPr="0090606C">
        <w:rPr>
          <w:rFonts w:cs="Times New Roman"/>
        </w:rPr>
        <w:t>prep</w:t>
      </w:r>
      <w:proofErr w:type="spellEnd"/>
      <w:r w:rsidRPr="0090606C">
        <w:rPr>
          <w:rFonts w:cs="Times New Roman"/>
          <w:lang w:val="ru-RU"/>
        </w:rPr>
        <w:t xml:space="preserve"> для обобщения: </w:t>
      </w:r>
      <w:proofErr w:type="spellStart"/>
      <w:r w:rsidRPr="0090606C">
        <w:rPr>
          <w:rFonts w:cs="Times New Roman"/>
        </w:rPr>
        <w:t>Sysprep</w:t>
      </w:r>
      <w:proofErr w:type="spellEnd"/>
      <w:r w:rsidRPr="0090606C">
        <w:rPr>
          <w:rFonts w:cs="Times New Roman"/>
          <w:lang w:val="ru-RU"/>
        </w:rPr>
        <w:t>.</w:t>
      </w:r>
      <w:r w:rsidRPr="0090606C">
        <w:rPr>
          <w:rFonts w:cs="Times New Roman"/>
        </w:rPr>
        <w:t>exe</w:t>
      </w:r>
      <w:r w:rsidRPr="0090606C">
        <w:rPr>
          <w:rFonts w:cs="Times New Roman"/>
          <w:lang w:val="ru-RU"/>
        </w:rPr>
        <w:t xml:space="preserve"> /</w:t>
      </w:r>
      <w:r w:rsidRPr="0090606C">
        <w:rPr>
          <w:rFonts w:cs="Times New Roman"/>
        </w:rPr>
        <w:t>generalize</w:t>
      </w:r>
      <w:r w:rsidRPr="0090606C">
        <w:rPr>
          <w:rFonts w:cs="Times New Roman"/>
          <w:lang w:val="ru-RU"/>
        </w:rPr>
        <w:t xml:space="preserve"> /</w:t>
      </w:r>
      <w:proofErr w:type="spellStart"/>
      <w:r w:rsidRPr="0090606C">
        <w:rPr>
          <w:rFonts w:cs="Times New Roman"/>
        </w:rPr>
        <w:t>oobe</w:t>
      </w:r>
      <w:proofErr w:type="spellEnd"/>
      <w:r w:rsidRPr="0090606C">
        <w:rPr>
          <w:rFonts w:cs="Times New Roman"/>
          <w:lang w:val="ru-RU"/>
        </w:rPr>
        <w:t xml:space="preserve"> /</w:t>
      </w:r>
      <w:r w:rsidRPr="0090606C">
        <w:rPr>
          <w:rFonts w:cs="Times New Roman"/>
        </w:rPr>
        <w:t>shutdown</w:t>
      </w:r>
      <w:r w:rsidRPr="0090606C">
        <w:rPr>
          <w:rFonts w:cs="Times New Roman"/>
          <w:lang w:val="ru-RU"/>
        </w:rPr>
        <w:t>.</w:t>
      </w:r>
    </w:p>
    <w:p w:rsidR="00AC0FCB" w:rsidRPr="0090606C" w:rsidRDefault="0090606C">
      <w:pPr>
        <w:pStyle w:val="a"/>
        <w:rPr>
          <w:rFonts w:cs="Times New Roman"/>
          <w:lang w:val="ru-RU"/>
        </w:rPr>
      </w:pPr>
      <w:r w:rsidRPr="0090606C">
        <w:rPr>
          <w:rFonts w:cs="Times New Roman"/>
          <w:lang w:val="ru-RU"/>
        </w:rPr>
        <w:t xml:space="preserve">Загрузиться в </w:t>
      </w:r>
      <w:r w:rsidRPr="0090606C">
        <w:rPr>
          <w:rFonts w:cs="Times New Roman"/>
        </w:rPr>
        <w:t>WinPE</w:t>
      </w:r>
      <w:r w:rsidRPr="0090606C">
        <w:rPr>
          <w:rFonts w:cs="Times New Roman"/>
          <w:lang w:val="ru-RU"/>
        </w:rPr>
        <w:t xml:space="preserve"> (</w:t>
      </w:r>
      <w:proofErr w:type="spellStart"/>
      <w:r w:rsidRPr="0090606C">
        <w:rPr>
          <w:rFonts w:cs="Times New Roman"/>
          <w:lang w:val="ru-RU"/>
        </w:rPr>
        <w:t>флешка</w:t>
      </w:r>
      <w:proofErr w:type="spellEnd"/>
      <w:r w:rsidRPr="0090606C">
        <w:rPr>
          <w:rFonts w:cs="Times New Roman"/>
          <w:lang w:val="ru-RU"/>
        </w:rPr>
        <w:t xml:space="preserve">, созданная через </w:t>
      </w:r>
      <w:r w:rsidRPr="0090606C">
        <w:rPr>
          <w:rFonts w:cs="Times New Roman"/>
        </w:rPr>
        <w:t>Windows</w:t>
      </w:r>
      <w:r w:rsidRPr="0090606C">
        <w:rPr>
          <w:rFonts w:cs="Times New Roman"/>
          <w:lang w:val="ru-RU"/>
        </w:rPr>
        <w:t xml:space="preserve"> </w:t>
      </w:r>
      <w:r w:rsidRPr="0090606C">
        <w:rPr>
          <w:rFonts w:cs="Times New Roman"/>
        </w:rPr>
        <w:t>ADK</w:t>
      </w:r>
      <w:r w:rsidRPr="0090606C">
        <w:rPr>
          <w:rFonts w:cs="Times New Roman"/>
          <w:lang w:val="ru-RU"/>
        </w:rPr>
        <w:t xml:space="preserve"> + </w:t>
      </w:r>
      <w:r w:rsidRPr="0090606C">
        <w:rPr>
          <w:rFonts w:cs="Times New Roman"/>
        </w:rPr>
        <w:t>WinPE</w:t>
      </w:r>
      <w:r w:rsidRPr="0090606C">
        <w:rPr>
          <w:rFonts w:cs="Times New Roman"/>
          <w:lang w:val="ru-RU"/>
        </w:rPr>
        <w:t xml:space="preserve"> </w:t>
      </w:r>
      <w:r w:rsidRPr="0090606C">
        <w:rPr>
          <w:rFonts w:cs="Times New Roman"/>
        </w:rPr>
        <w:t>add</w:t>
      </w:r>
      <w:r w:rsidRPr="0090606C">
        <w:rPr>
          <w:rFonts w:cs="Times New Roman"/>
          <w:lang w:val="ru-RU"/>
        </w:rPr>
        <w:t>-</w:t>
      </w:r>
      <w:r w:rsidRPr="0090606C">
        <w:rPr>
          <w:rFonts w:cs="Times New Roman"/>
        </w:rPr>
        <w:t>on</w:t>
      </w:r>
      <w:r w:rsidRPr="0090606C">
        <w:rPr>
          <w:rFonts w:cs="Times New Roman"/>
          <w:lang w:val="ru-RU"/>
        </w:rPr>
        <w:t>).</w:t>
      </w:r>
    </w:p>
    <w:p w:rsidR="00AC0FCB" w:rsidRPr="0090606C" w:rsidRDefault="0090606C">
      <w:pPr>
        <w:pStyle w:val="a"/>
        <w:rPr>
          <w:rFonts w:cs="Times New Roman"/>
        </w:rPr>
      </w:pPr>
      <w:proofErr w:type="spellStart"/>
      <w:r w:rsidRPr="0090606C">
        <w:rPr>
          <w:rFonts w:cs="Times New Roman"/>
        </w:rPr>
        <w:t>Захватить</w:t>
      </w:r>
      <w:proofErr w:type="spellEnd"/>
      <w:r w:rsidRPr="0090606C">
        <w:rPr>
          <w:rFonts w:cs="Times New Roman"/>
        </w:rPr>
        <w:t xml:space="preserve"> WIM-</w:t>
      </w:r>
      <w:proofErr w:type="spellStart"/>
      <w:r w:rsidRPr="0090606C">
        <w:rPr>
          <w:rFonts w:cs="Times New Roman"/>
        </w:rPr>
        <w:t>образ</w:t>
      </w:r>
      <w:proofErr w:type="spellEnd"/>
      <w:r w:rsidRPr="0090606C">
        <w:rPr>
          <w:rFonts w:cs="Times New Roman"/>
        </w:rPr>
        <w:t xml:space="preserve"> </w:t>
      </w:r>
      <w:proofErr w:type="spellStart"/>
      <w:r w:rsidRPr="0090606C">
        <w:rPr>
          <w:rFonts w:cs="Times New Roman"/>
        </w:rPr>
        <w:t>раздела</w:t>
      </w:r>
      <w:proofErr w:type="spellEnd"/>
      <w:r w:rsidRPr="0090606C">
        <w:rPr>
          <w:rFonts w:cs="Times New Roman"/>
        </w:rPr>
        <w:t xml:space="preserve"> с ОС: dism /Capture-Image /</w:t>
      </w:r>
      <w:proofErr w:type="gramStart"/>
      <w:r w:rsidRPr="0090606C">
        <w:rPr>
          <w:rFonts w:cs="Times New Roman"/>
        </w:rPr>
        <w:t>ImageFile:D:\LabBase.wim</w:t>
      </w:r>
      <w:proofErr w:type="gramEnd"/>
      <w:r w:rsidRPr="0090606C">
        <w:rPr>
          <w:rFonts w:cs="Times New Roman"/>
        </w:rPr>
        <w:t xml:space="preserve"> /CaptureDir:C:\ /Name:"LabBase" </w:t>
      </w:r>
      <w:r w:rsidRPr="0090606C">
        <w:rPr>
          <w:rFonts w:cs="Times New Roman"/>
        </w:rPr>
        <w:t>/Compress:max.</w:t>
      </w:r>
    </w:p>
    <w:p w:rsidR="00AC0FCB" w:rsidRPr="0090606C" w:rsidRDefault="0090606C">
      <w:pPr>
        <w:pStyle w:val="a"/>
        <w:rPr>
          <w:rFonts w:cs="Times New Roman"/>
        </w:rPr>
      </w:pPr>
      <w:r w:rsidRPr="0090606C">
        <w:rPr>
          <w:rFonts w:cs="Times New Roman"/>
        </w:rPr>
        <w:t>Развернуть на целевых ПК через WinPE: разметка диска → dism /Apply-Image → bcdboot C:\Windows.</w:t>
      </w:r>
    </w:p>
    <w:p w:rsidR="00AC0FCB" w:rsidRPr="0090606C" w:rsidRDefault="0090606C">
      <w:pPr>
        <w:rPr>
          <w:rFonts w:cs="Times New Roman"/>
          <w:lang w:val="ru-RU"/>
        </w:rPr>
      </w:pPr>
      <w:r w:rsidRPr="0090606C">
        <w:rPr>
          <w:rFonts w:cs="Times New Roman"/>
          <w:lang w:val="ru-RU"/>
        </w:rPr>
        <w:t xml:space="preserve">Важно: перенос </w:t>
      </w:r>
      <w:r w:rsidRPr="0090606C">
        <w:rPr>
          <w:rFonts w:cs="Times New Roman"/>
        </w:rPr>
        <w:t>Windows</w:t>
      </w:r>
      <w:r w:rsidRPr="0090606C">
        <w:rPr>
          <w:rFonts w:cs="Times New Roman"/>
          <w:lang w:val="ru-RU"/>
        </w:rPr>
        <w:t xml:space="preserve"> на другие ПК без </w:t>
      </w:r>
      <w:proofErr w:type="spellStart"/>
      <w:r w:rsidRPr="0090606C">
        <w:rPr>
          <w:rFonts w:cs="Times New Roman"/>
        </w:rPr>
        <w:t>Sysprep</w:t>
      </w:r>
      <w:proofErr w:type="spellEnd"/>
      <w:r w:rsidRPr="0090606C">
        <w:rPr>
          <w:rFonts w:cs="Times New Roman"/>
          <w:lang w:val="ru-RU"/>
        </w:rPr>
        <w:t xml:space="preserve"> /</w:t>
      </w:r>
      <w:r w:rsidRPr="0090606C">
        <w:rPr>
          <w:rFonts w:cs="Times New Roman"/>
        </w:rPr>
        <w:t>generalize</w:t>
      </w:r>
      <w:r w:rsidRPr="0090606C">
        <w:rPr>
          <w:rFonts w:cs="Times New Roman"/>
          <w:lang w:val="ru-RU"/>
        </w:rPr>
        <w:t xml:space="preserve"> не поддерживается (риск </w:t>
      </w:r>
      <w:r w:rsidRPr="0090606C">
        <w:rPr>
          <w:rFonts w:cs="Times New Roman"/>
        </w:rPr>
        <w:t>SID</w:t>
      </w:r>
      <w:r w:rsidRPr="0090606C">
        <w:rPr>
          <w:rFonts w:cs="Times New Roman"/>
          <w:lang w:val="ru-RU"/>
        </w:rPr>
        <w:t>-конфликтов).</w:t>
      </w:r>
    </w:p>
    <w:p w:rsidR="00AC0FCB" w:rsidRPr="0090606C" w:rsidRDefault="0090606C">
      <w:pPr>
        <w:pStyle w:val="21"/>
        <w:rPr>
          <w:rFonts w:ascii="Times New Roman" w:hAnsi="Times New Roman" w:cs="Times New Roman"/>
          <w:lang w:val="ru-RU"/>
        </w:rPr>
      </w:pPr>
      <w:r w:rsidRPr="0090606C">
        <w:rPr>
          <w:rFonts w:ascii="Times New Roman" w:hAnsi="Times New Roman" w:cs="Times New Roman"/>
          <w:lang w:val="ru-RU"/>
        </w:rPr>
        <w:t xml:space="preserve">5.2 </w:t>
      </w:r>
      <w:proofErr w:type="spellStart"/>
      <w:r w:rsidRPr="0090606C">
        <w:rPr>
          <w:rFonts w:ascii="Times New Roman" w:hAnsi="Times New Roman" w:cs="Times New Roman"/>
          <w:lang w:val="ru-RU"/>
        </w:rPr>
        <w:t>Имеджеры</w:t>
      </w:r>
      <w:proofErr w:type="spellEnd"/>
      <w:r w:rsidRPr="0090606C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90606C">
        <w:rPr>
          <w:rFonts w:ascii="Times New Roman" w:hAnsi="Times New Roman" w:cs="Times New Roman"/>
        </w:rPr>
        <w:t>Clonezilla</w:t>
      </w:r>
      <w:proofErr w:type="spellEnd"/>
      <w:r w:rsidRPr="0090606C">
        <w:rPr>
          <w:rFonts w:ascii="Times New Roman" w:hAnsi="Times New Roman" w:cs="Times New Roman"/>
          <w:lang w:val="ru-RU"/>
        </w:rPr>
        <w:t>)</w:t>
      </w:r>
    </w:p>
    <w:p w:rsidR="00AC0FCB" w:rsidRPr="0090606C" w:rsidRDefault="0090606C">
      <w:pPr>
        <w:rPr>
          <w:rFonts w:cs="Times New Roman"/>
        </w:rPr>
      </w:pPr>
      <w:proofErr w:type="spellStart"/>
      <w:r w:rsidRPr="0090606C">
        <w:rPr>
          <w:rFonts w:cs="Times New Roman"/>
        </w:rPr>
        <w:t>Clonezilla</w:t>
      </w:r>
      <w:proofErr w:type="spellEnd"/>
      <w:r w:rsidRPr="0090606C">
        <w:rPr>
          <w:rFonts w:cs="Times New Roman"/>
          <w:lang w:val="ru-RU"/>
        </w:rPr>
        <w:t xml:space="preserve"> позволяе</w:t>
      </w:r>
      <w:r w:rsidRPr="0090606C">
        <w:rPr>
          <w:rFonts w:cs="Times New Roman"/>
          <w:lang w:val="ru-RU"/>
        </w:rPr>
        <w:t xml:space="preserve">т быстро снять образ диска/разделов в </w:t>
      </w:r>
      <w:r w:rsidRPr="0090606C">
        <w:rPr>
          <w:rFonts w:cs="Times New Roman"/>
        </w:rPr>
        <w:t>off</w:t>
      </w:r>
      <w:r w:rsidRPr="0090606C">
        <w:rPr>
          <w:rFonts w:cs="Times New Roman"/>
          <w:lang w:val="ru-RU"/>
        </w:rPr>
        <w:t>‑</w:t>
      </w:r>
      <w:r w:rsidRPr="0090606C">
        <w:rPr>
          <w:rFonts w:cs="Times New Roman"/>
        </w:rPr>
        <w:t>line</w:t>
      </w:r>
      <w:r w:rsidRPr="0090606C">
        <w:rPr>
          <w:rFonts w:cs="Times New Roman"/>
          <w:lang w:val="ru-RU"/>
        </w:rPr>
        <w:t xml:space="preserve"> режиме (</w:t>
      </w:r>
      <w:r w:rsidRPr="0090606C">
        <w:rPr>
          <w:rFonts w:cs="Times New Roman"/>
        </w:rPr>
        <w:t>device</w:t>
      </w:r>
      <w:r w:rsidRPr="0090606C">
        <w:rPr>
          <w:rFonts w:cs="Times New Roman"/>
          <w:lang w:val="ru-RU"/>
        </w:rPr>
        <w:t>‑</w:t>
      </w:r>
      <w:r w:rsidRPr="0090606C">
        <w:rPr>
          <w:rFonts w:cs="Times New Roman"/>
        </w:rPr>
        <w:t>image</w:t>
      </w:r>
      <w:r w:rsidRPr="0090606C">
        <w:rPr>
          <w:rFonts w:cs="Times New Roman"/>
          <w:lang w:val="ru-RU"/>
        </w:rPr>
        <w:t xml:space="preserve"> → </w:t>
      </w:r>
      <w:proofErr w:type="spellStart"/>
      <w:r w:rsidRPr="0090606C">
        <w:rPr>
          <w:rFonts w:cs="Times New Roman"/>
        </w:rPr>
        <w:t>savedisk</w:t>
      </w:r>
      <w:proofErr w:type="spellEnd"/>
      <w:r w:rsidRPr="0090606C">
        <w:rPr>
          <w:rFonts w:cs="Times New Roman"/>
          <w:lang w:val="ru-RU"/>
        </w:rPr>
        <w:t xml:space="preserve">) и развернуть его на аналогичное железо. </w:t>
      </w:r>
      <w:r w:rsidRPr="0090606C">
        <w:rPr>
          <w:rFonts w:cs="Times New Roman"/>
        </w:rPr>
        <w:t>Удобно для учебных классов.</w:t>
      </w:r>
    </w:p>
    <w:p w:rsidR="00AC0FCB" w:rsidRPr="0090606C" w:rsidRDefault="0090606C">
      <w:pPr>
        <w:pStyle w:val="1"/>
        <w:rPr>
          <w:rFonts w:ascii="Times New Roman" w:hAnsi="Times New Roman" w:cs="Times New Roman"/>
        </w:rPr>
      </w:pPr>
      <w:r w:rsidRPr="0090606C">
        <w:rPr>
          <w:rFonts w:ascii="Times New Roman" w:hAnsi="Times New Roman" w:cs="Times New Roman"/>
        </w:rPr>
        <w:t>6) Рекомендации для аудиторий</w:t>
      </w:r>
    </w:p>
    <w:p w:rsidR="00AC0FCB" w:rsidRPr="0090606C" w:rsidRDefault="0090606C">
      <w:pPr>
        <w:pStyle w:val="a0"/>
        <w:rPr>
          <w:rFonts w:cs="Times New Roman"/>
          <w:lang w:val="ru-RU"/>
        </w:rPr>
      </w:pPr>
      <w:r w:rsidRPr="0090606C">
        <w:rPr>
          <w:rFonts w:cs="Times New Roman"/>
          <w:lang w:val="ru-RU"/>
        </w:rPr>
        <w:t>Планируйте один общий перезапуск в конце окна обслуживания (для .</w:t>
      </w:r>
      <w:proofErr w:type="spellStart"/>
      <w:r w:rsidRPr="0090606C">
        <w:rPr>
          <w:rFonts w:cs="Times New Roman"/>
        </w:rPr>
        <w:t>msi</w:t>
      </w:r>
      <w:proofErr w:type="spellEnd"/>
      <w:r w:rsidRPr="0090606C">
        <w:rPr>
          <w:rFonts w:cs="Times New Roman"/>
          <w:lang w:val="ru-RU"/>
        </w:rPr>
        <w:t xml:space="preserve"> используй</w:t>
      </w:r>
      <w:r w:rsidRPr="0090606C">
        <w:rPr>
          <w:rFonts w:cs="Times New Roman"/>
          <w:lang w:val="ru-RU"/>
        </w:rPr>
        <w:t>те /</w:t>
      </w:r>
      <w:proofErr w:type="spellStart"/>
      <w:r w:rsidRPr="0090606C">
        <w:rPr>
          <w:rFonts w:cs="Times New Roman"/>
        </w:rPr>
        <w:t>norestart</w:t>
      </w:r>
      <w:proofErr w:type="spellEnd"/>
      <w:r w:rsidRPr="0090606C">
        <w:rPr>
          <w:rFonts w:cs="Times New Roman"/>
          <w:lang w:val="ru-RU"/>
        </w:rPr>
        <w:t>).</w:t>
      </w:r>
    </w:p>
    <w:p w:rsidR="00AC0FCB" w:rsidRPr="0090606C" w:rsidRDefault="0090606C">
      <w:pPr>
        <w:pStyle w:val="a0"/>
        <w:rPr>
          <w:rFonts w:cs="Times New Roman"/>
          <w:lang w:val="ru-RU"/>
        </w:rPr>
      </w:pPr>
      <w:r w:rsidRPr="0090606C">
        <w:rPr>
          <w:rFonts w:cs="Times New Roman"/>
          <w:lang w:val="ru-RU"/>
        </w:rPr>
        <w:t>Готовьте офлайн‑набор .</w:t>
      </w:r>
      <w:r w:rsidRPr="0090606C">
        <w:rPr>
          <w:rFonts w:cs="Times New Roman"/>
        </w:rPr>
        <w:t>exe</w:t>
      </w:r>
      <w:r w:rsidRPr="0090606C">
        <w:rPr>
          <w:rFonts w:cs="Times New Roman"/>
          <w:lang w:val="ru-RU"/>
        </w:rPr>
        <w:t>/.</w:t>
      </w:r>
      <w:proofErr w:type="spellStart"/>
      <w:r w:rsidRPr="0090606C">
        <w:rPr>
          <w:rFonts w:cs="Times New Roman"/>
        </w:rPr>
        <w:t>msi</w:t>
      </w:r>
      <w:proofErr w:type="spellEnd"/>
      <w:r w:rsidRPr="0090606C">
        <w:rPr>
          <w:rFonts w:cs="Times New Roman"/>
          <w:lang w:val="ru-RU"/>
        </w:rPr>
        <w:t xml:space="preserve"> </w:t>
      </w:r>
      <w:proofErr w:type="gramStart"/>
      <w:r w:rsidRPr="0090606C">
        <w:rPr>
          <w:rFonts w:cs="Times New Roman"/>
          <w:lang w:val="ru-RU"/>
        </w:rPr>
        <w:t>и .</w:t>
      </w:r>
      <w:proofErr w:type="spellStart"/>
      <w:r w:rsidRPr="0090606C">
        <w:rPr>
          <w:rFonts w:cs="Times New Roman"/>
        </w:rPr>
        <w:t>vsix</w:t>
      </w:r>
      <w:proofErr w:type="spellEnd"/>
      <w:proofErr w:type="gramEnd"/>
      <w:r w:rsidRPr="0090606C">
        <w:rPr>
          <w:rFonts w:cs="Times New Roman"/>
          <w:lang w:val="ru-RU"/>
        </w:rPr>
        <w:t xml:space="preserve"> на сетевой шаре при ограниченном интернете.</w:t>
      </w:r>
    </w:p>
    <w:p w:rsidR="00AC0FCB" w:rsidRPr="0090606C" w:rsidRDefault="0090606C">
      <w:pPr>
        <w:pStyle w:val="a0"/>
        <w:rPr>
          <w:rFonts w:cs="Times New Roman"/>
          <w:lang w:val="ru-RU"/>
        </w:rPr>
      </w:pPr>
      <w:r w:rsidRPr="0090606C">
        <w:rPr>
          <w:rFonts w:cs="Times New Roman"/>
          <w:lang w:val="ru-RU"/>
        </w:rPr>
        <w:t xml:space="preserve">Ставьте </w:t>
      </w:r>
      <w:r w:rsidRPr="0090606C">
        <w:rPr>
          <w:rFonts w:cs="Times New Roman"/>
        </w:rPr>
        <w:t>VS</w:t>
      </w:r>
      <w:r w:rsidRPr="0090606C">
        <w:rPr>
          <w:rFonts w:cs="Times New Roman"/>
          <w:lang w:val="ru-RU"/>
        </w:rPr>
        <w:t xml:space="preserve"> </w:t>
      </w:r>
      <w:r w:rsidRPr="0090606C">
        <w:rPr>
          <w:rFonts w:cs="Times New Roman"/>
        </w:rPr>
        <w:t>Code</w:t>
      </w:r>
      <w:r w:rsidRPr="0090606C">
        <w:rPr>
          <w:rFonts w:cs="Times New Roman"/>
          <w:lang w:val="ru-RU"/>
        </w:rPr>
        <w:t xml:space="preserve"> </w:t>
      </w:r>
      <w:r w:rsidRPr="0090606C">
        <w:rPr>
          <w:rFonts w:cs="Times New Roman"/>
        </w:rPr>
        <w:t>system</w:t>
      </w:r>
      <w:r w:rsidRPr="0090606C">
        <w:rPr>
          <w:rFonts w:cs="Times New Roman"/>
          <w:lang w:val="ru-RU"/>
        </w:rPr>
        <w:t>‑</w:t>
      </w:r>
      <w:r w:rsidRPr="0090606C">
        <w:rPr>
          <w:rFonts w:cs="Times New Roman"/>
        </w:rPr>
        <w:t>wide</w:t>
      </w:r>
      <w:r w:rsidRPr="0090606C">
        <w:rPr>
          <w:rFonts w:cs="Times New Roman"/>
          <w:lang w:val="ru-RU"/>
        </w:rPr>
        <w:t xml:space="preserve"> (для всех пользователей).</w:t>
      </w:r>
    </w:p>
    <w:p w:rsidR="00AC0FCB" w:rsidRPr="0090606C" w:rsidRDefault="0090606C">
      <w:pPr>
        <w:pStyle w:val="a0"/>
        <w:rPr>
          <w:rFonts w:cs="Times New Roman"/>
          <w:lang w:val="ru-RU"/>
        </w:rPr>
      </w:pPr>
      <w:r w:rsidRPr="0090606C">
        <w:rPr>
          <w:rFonts w:cs="Times New Roman"/>
          <w:lang w:val="ru-RU"/>
        </w:rPr>
        <w:lastRenderedPageBreak/>
        <w:t xml:space="preserve">Стандартизируйте настройки: храните </w:t>
      </w:r>
      <w:proofErr w:type="gramStart"/>
      <w:r w:rsidRPr="0090606C">
        <w:rPr>
          <w:rFonts w:cs="Times New Roman"/>
        </w:rPr>
        <w:t>settings</w:t>
      </w:r>
      <w:r w:rsidRPr="0090606C">
        <w:rPr>
          <w:rFonts w:cs="Times New Roman"/>
          <w:lang w:val="ru-RU"/>
        </w:rPr>
        <w:t>.</w:t>
      </w:r>
      <w:proofErr w:type="spellStart"/>
      <w:r w:rsidRPr="0090606C">
        <w:rPr>
          <w:rFonts w:cs="Times New Roman"/>
        </w:rPr>
        <w:t>json</w:t>
      </w:r>
      <w:proofErr w:type="spellEnd"/>
      <w:proofErr w:type="gramEnd"/>
      <w:r w:rsidRPr="0090606C">
        <w:rPr>
          <w:rFonts w:cs="Times New Roman"/>
          <w:lang w:val="ru-RU"/>
        </w:rPr>
        <w:t xml:space="preserve"> и список расширений в </w:t>
      </w:r>
      <w:proofErr w:type="spellStart"/>
      <w:r w:rsidRPr="0090606C">
        <w:rPr>
          <w:rFonts w:cs="Times New Roman"/>
        </w:rPr>
        <w:t>Git</w:t>
      </w:r>
      <w:proofErr w:type="spellEnd"/>
      <w:r w:rsidRPr="0090606C">
        <w:rPr>
          <w:rFonts w:cs="Times New Roman"/>
          <w:lang w:val="ru-RU"/>
        </w:rPr>
        <w:t xml:space="preserve">; собирайте </w:t>
      </w:r>
      <w:proofErr w:type="spellStart"/>
      <w:r w:rsidRPr="0090606C">
        <w:rPr>
          <w:rFonts w:cs="Times New Roman"/>
          <w:lang w:val="ru-RU"/>
        </w:rPr>
        <w:t>логи</w:t>
      </w:r>
      <w:proofErr w:type="spellEnd"/>
      <w:r w:rsidRPr="0090606C">
        <w:rPr>
          <w:rFonts w:cs="Times New Roman"/>
          <w:lang w:val="ru-RU"/>
        </w:rPr>
        <w:t xml:space="preserve"> на сетевую</w:t>
      </w:r>
      <w:r w:rsidRPr="0090606C">
        <w:rPr>
          <w:rFonts w:cs="Times New Roman"/>
          <w:lang w:val="ru-RU"/>
        </w:rPr>
        <w:t xml:space="preserve"> шару.</w:t>
      </w:r>
    </w:p>
    <w:p w:rsidR="00AC0FCB" w:rsidRPr="0090606C" w:rsidRDefault="0090606C">
      <w:pPr>
        <w:pStyle w:val="a0"/>
        <w:rPr>
          <w:rFonts w:cs="Times New Roman"/>
          <w:lang w:val="ru-RU"/>
        </w:rPr>
      </w:pPr>
      <w:r w:rsidRPr="0090606C">
        <w:rPr>
          <w:rFonts w:cs="Times New Roman"/>
          <w:lang w:val="ru-RU"/>
        </w:rPr>
        <w:t xml:space="preserve">Для массового развёртывания целесообразно изучить </w:t>
      </w:r>
      <w:r w:rsidRPr="0090606C">
        <w:rPr>
          <w:rFonts w:cs="Times New Roman"/>
        </w:rPr>
        <w:t>Microsoft</w:t>
      </w:r>
      <w:r w:rsidRPr="0090606C">
        <w:rPr>
          <w:rFonts w:cs="Times New Roman"/>
          <w:lang w:val="ru-RU"/>
        </w:rPr>
        <w:t xml:space="preserve"> </w:t>
      </w:r>
      <w:r w:rsidRPr="0090606C">
        <w:rPr>
          <w:rFonts w:cs="Times New Roman"/>
        </w:rPr>
        <w:t>Deployment</w:t>
      </w:r>
      <w:r w:rsidRPr="0090606C">
        <w:rPr>
          <w:rFonts w:cs="Times New Roman"/>
          <w:lang w:val="ru-RU"/>
        </w:rPr>
        <w:t xml:space="preserve"> </w:t>
      </w:r>
      <w:r w:rsidRPr="0090606C">
        <w:rPr>
          <w:rFonts w:cs="Times New Roman"/>
        </w:rPr>
        <w:t>Toolkit</w:t>
      </w:r>
      <w:r w:rsidRPr="0090606C">
        <w:rPr>
          <w:rFonts w:cs="Times New Roman"/>
          <w:lang w:val="ru-RU"/>
        </w:rPr>
        <w:t xml:space="preserve"> (</w:t>
      </w:r>
      <w:r w:rsidRPr="0090606C">
        <w:rPr>
          <w:rFonts w:cs="Times New Roman"/>
        </w:rPr>
        <w:t>MDT</w:t>
      </w:r>
      <w:r w:rsidRPr="0090606C">
        <w:rPr>
          <w:rFonts w:cs="Times New Roman"/>
          <w:lang w:val="ru-RU"/>
        </w:rPr>
        <w:t>).</w:t>
      </w:r>
    </w:p>
    <w:p w:rsidR="00AC0FCB" w:rsidRPr="0090606C" w:rsidRDefault="0090606C">
      <w:pPr>
        <w:pStyle w:val="1"/>
        <w:rPr>
          <w:rFonts w:ascii="Times New Roman" w:hAnsi="Times New Roman" w:cs="Times New Roman"/>
        </w:rPr>
      </w:pPr>
      <w:proofErr w:type="spellStart"/>
      <w:r w:rsidRPr="0090606C">
        <w:rPr>
          <w:rFonts w:ascii="Times New Roman" w:hAnsi="Times New Roman" w:cs="Times New Roman"/>
        </w:rPr>
        <w:t>Ключевые</w:t>
      </w:r>
      <w:proofErr w:type="spellEnd"/>
      <w:r w:rsidRPr="0090606C">
        <w:rPr>
          <w:rFonts w:ascii="Times New Roman" w:hAnsi="Times New Roman" w:cs="Times New Roman"/>
        </w:rPr>
        <w:t xml:space="preserve"> </w:t>
      </w:r>
      <w:proofErr w:type="spellStart"/>
      <w:r w:rsidRPr="0090606C">
        <w:rPr>
          <w:rFonts w:ascii="Times New Roman" w:hAnsi="Times New Roman" w:cs="Times New Roman"/>
        </w:rPr>
        <w:t>команды</w:t>
      </w:r>
      <w:proofErr w:type="spellEnd"/>
      <w:r w:rsidRPr="0090606C">
        <w:rPr>
          <w:rFonts w:ascii="Times New Roman" w:hAnsi="Times New Roman" w:cs="Times New Roman"/>
        </w:rPr>
        <w:t xml:space="preserve"> (</w:t>
      </w:r>
      <w:proofErr w:type="spellStart"/>
      <w:r w:rsidRPr="0090606C">
        <w:rPr>
          <w:rFonts w:ascii="Times New Roman" w:hAnsi="Times New Roman" w:cs="Times New Roman"/>
        </w:rPr>
        <w:t>шпаргалка</w:t>
      </w:r>
      <w:proofErr w:type="spellEnd"/>
      <w:r w:rsidRPr="0090606C">
        <w:rPr>
          <w:rFonts w:ascii="Times New Roman" w:hAnsi="Times New Roman" w:cs="Times New Roman"/>
        </w:rPr>
        <w:t>)</w:t>
      </w:r>
    </w:p>
    <w:p w:rsidR="00AC0FCB" w:rsidRPr="0090606C" w:rsidRDefault="0090606C">
      <w:pPr>
        <w:pStyle w:val="a0"/>
        <w:rPr>
          <w:rFonts w:cs="Times New Roman"/>
        </w:rPr>
      </w:pPr>
      <w:r w:rsidRPr="0090606C">
        <w:rPr>
          <w:rFonts w:cs="Times New Roman"/>
        </w:rPr>
        <w:t>Winget VS Code: winget install -e --id Microsoft.VisualStudioCode -h --accept-*</w:t>
      </w:r>
    </w:p>
    <w:p w:rsidR="00AC0FCB" w:rsidRPr="0090606C" w:rsidRDefault="0090606C">
      <w:pPr>
        <w:pStyle w:val="a0"/>
        <w:rPr>
          <w:rFonts w:cs="Times New Roman"/>
        </w:rPr>
      </w:pPr>
      <w:r w:rsidRPr="0090606C">
        <w:rPr>
          <w:rFonts w:cs="Times New Roman"/>
        </w:rPr>
        <w:t>MSI тихо: msiexec /i package.msi /qn /norestart /l*v i</w:t>
      </w:r>
      <w:r w:rsidRPr="0090606C">
        <w:rPr>
          <w:rFonts w:cs="Times New Roman"/>
        </w:rPr>
        <w:t>nstall.log</w:t>
      </w:r>
    </w:p>
    <w:p w:rsidR="00AC0FCB" w:rsidRPr="0090606C" w:rsidRDefault="0090606C">
      <w:pPr>
        <w:pStyle w:val="a0"/>
        <w:rPr>
          <w:rFonts w:cs="Times New Roman"/>
        </w:rPr>
      </w:pPr>
      <w:r w:rsidRPr="0090606C">
        <w:rPr>
          <w:rFonts w:cs="Times New Roman"/>
        </w:rPr>
        <w:t>VS Code расширение: code --install-extension publisher.name  |  из VSIX: code --install-extension file.vsix</w:t>
      </w:r>
    </w:p>
    <w:p w:rsidR="00AC0FCB" w:rsidRPr="0090606C" w:rsidRDefault="0090606C">
      <w:pPr>
        <w:pStyle w:val="a0"/>
        <w:rPr>
          <w:rFonts w:cs="Times New Roman"/>
        </w:rPr>
      </w:pPr>
      <w:r w:rsidRPr="0090606C">
        <w:rPr>
          <w:rFonts w:cs="Times New Roman"/>
        </w:rPr>
        <w:t>Sysprep: C:\Windows\System32\Sysprep\Sysprep.exe /generalize /oobe /shutdown</w:t>
      </w:r>
    </w:p>
    <w:p w:rsidR="00AC0FCB" w:rsidRPr="0090606C" w:rsidRDefault="0090606C">
      <w:pPr>
        <w:pStyle w:val="a0"/>
        <w:rPr>
          <w:rFonts w:cs="Times New Roman"/>
        </w:rPr>
      </w:pPr>
      <w:r w:rsidRPr="0090606C">
        <w:rPr>
          <w:rFonts w:cs="Times New Roman"/>
        </w:rPr>
        <w:t>DISM (захват): dism /Capture-Image /ImageFile:D:\img.wim /Ca</w:t>
      </w:r>
      <w:r w:rsidRPr="0090606C">
        <w:rPr>
          <w:rFonts w:cs="Times New Roman"/>
        </w:rPr>
        <w:t>ptureDir:C:\ /Name:"Base" /Compress:max</w:t>
      </w:r>
    </w:p>
    <w:p w:rsidR="00AC0FCB" w:rsidRPr="0090606C" w:rsidRDefault="0090606C">
      <w:pPr>
        <w:pStyle w:val="a0"/>
        <w:rPr>
          <w:rFonts w:cs="Times New Roman"/>
        </w:rPr>
      </w:pPr>
      <w:r w:rsidRPr="0090606C">
        <w:rPr>
          <w:rFonts w:cs="Times New Roman"/>
        </w:rPr>
        <w:t>DISM (развёртывание): dism /Apply-Image /ImageFile:D:\img.wim /Index:1 /ApplyDir:C:\  →  bcdboot C:\Windows</w:t>
      </w:r>
    </w:p>
    <w:sectPr w:rsidR="00AC0FCB" w:rsidRPr="009060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606C"/>
    <w:rsid w:val="00AA1D8D"/>
    <w:rsid w:val="00AC0FC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9FD41F"/>
  <w14:defaultImageDpi w14:val="300"/>
  <w15:docId w15:val="{D31AC8B5-800B-4A57-92FA-56F2B8D0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BC61BA-4F30-4250-8FBB-F66EF54C5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Ватикан</cp:lastModifiedBy>
  <cp:revision>2</cp:revision>
  <dcterms:created xsi:type="dcterms:W3CDTF">2013-12-23T23:15:00Z</dcterms:created>
  <dcterms:modified xsi:type="dcterms:W3CDTF">2025-09-28T16:59:00Z</dcterms:modified>
  <cp:category/>
</cp:coreProperties>
</file>