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E2" w:rsidRPr="00092A0F" w:rsidRDefault="00092A0F" w:rsidP="00092A0F">
      <w:pPr>
        <w:ind w:firstLine="720"/>
        <w:jc w:val="center"/>
        <w:rPr>
          <w:lang w:val="ru-RU"/>
        </w:rPr>
      </w:pPr>
      <w:bookmarkStart w:id="0" w:name="_GoBack"/>
      <w:r>
        <w:rPr>
          <w:b/>
          <w:lang w:val="ru-RU"/>
        </w:rPr>
        <w:t>ВСР 2.</w:t>
      </w:r>
      <w:r>
        <w:rPr>
          <w:b/>
        </w:rPr>
        <w:t>3:</w:t>
      </w:r>
      <w:r w:rsidRPr="00092A0F">
        <w:rPr>
          <w:b/>
          <w:lang w:val="ru-RU"/>
        </w:rPr>
        <w:t xml:space="preserve"> Использование клиента </w:t>
      </w:r>
      <w:proofErr w:type="spellStart"/>
      <w:r>
        <w:rPr>
          <w:b/>
        </w:rPr>
        <w:t>Git</w:t>
      </w:r>
      <w:proofErr w:type="spellEnd"/>
      <w:r w:rsidRPr="00092A0F">
        <w:rPr>
          <w:b/>
          <w:lang w:val="ru-RU"/>
        </w:rPr>
        <w:t xml:space="preserve"> в Терминале (</w:t>
      </w:r>
      <w:r>
        <w:rPr>
          <w:b/>
        </w:rPr>
        <w:t>Terminal</w:t>
      </w:r>
      <w:r w:rsidRPr="00092A0F">
        <w:rPr>
          <w:b/>
          <w:lang w:val="ru-RU"/>
        </w:rPr>
        <w:t xml:space="preserve"> / </w:t>
      </w:r>
      <w:proofErr w:type="spellStart"/>
      <w:r>
        <w:rPr>
          <w:b/>
        </w:rPr>
        <w:t>Git</w:t>
      </w:r>
      <w:proofErr w:type="spellEnd"/>
      <w:r w:rsidRPr="00092A0F">
        <w:rPr>
          <w:b/>
          <w:lang w:val="ru-RU"/>
        </w:rPr>
        <w:t xml:space="preserve"> </w:t>
      </w:r>
      <w:r>
        <w:rPr>
          <w:b/>
        </w:rPr>
        <w:t>Bash</w:t>
      </w:r>
      <w:r w:rsidRPr="00092A0F">
        <w:rPr>
          <w:b/>
          <w:lang w:val="ru-RU"/>
        </w:rPr>
        <w:t xml:space="preserve"> / </w:t>
      </w:r>
      <w:r>
        <w:rPr>
          <w:b/>
        </w:rPr>
        <w:t>Command</w:t>
      </w:r>
      <w:r w:rsidRPr="00092A0F">
        <w:rPr>
          <w:b/>
          <w:lang w:val="ru-RU"/>
        </w:rPr>
        <w:t xml:space="preserve"> </w:t>
      </w:r>
      <w:r>
        <w:rPr>
          <w:b/>
        </w:rPr>
        <w:t>Prompt</w:t>
      </w:r>
      <w:r w:rsidRPr="00092A0F">
        <w:rPr>
          <w:b/>
          <w:lang w:val="ru-RU"/>
        </w:rPr>
        <w:t>)</w:t>
      </w:r>
    </w:p>
    <w:p w:rsidR="003C15E2" w:rsidRPr="00092A0F" w:rsidRDefault="003C15E2">
      <w:pPr>
        <w:rPr>
          <w:lang w:val="ru-RU"/>
        </w:rPr>
      </w:pP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Цель работы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Исследовать возможности терминального клиента </w:t>
      </w:r>
      <w:proofErr w:type="spellStart"/>
      <w:r>
        <w:t>Git</w:t>
      </w:r>
      <w:proofErr w:type="spellEnd"/>
      <w:r w:rsidRPr="00092A0F">
        <w:rPr>
          <w:lang w:val="ru-RU"/>
        </w:rPr>
        <w:t>, показать наиболее распространённые команды, типичные сценарии работы и особенности инструмента по сравнению</w:t>
      </w:r>
      <w:r w:rsidRPr="00092A0F">
        <w:rPr>
          <w:lang w:val="ru-RU"/>
        </w:rPr>
        <w:t xml:space="preserve"> с </w:t>
      </w:r>
      <w:r>
        <w:t>GUI</w:t>
      </w:r>
      <w:r w:rsidRPr="00092A0F">
        <w:rPr>
          <w:lang w:val="ru-RU"/>
        </w:rPr>
        <w:t>-клиентами.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Среда выполнения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ОС: </w:t>
      </w:r>
      <w:r>
        <w:t>Windows</w:t>
      </w:r>
      <w:r w:rsidRPr="00092A0F">
        <w:rPr>
          <w:lang w:val="ru-RU"/>
        </w:rPr>
        <w:t xml:space="preserve"> / </w:t>
      </w:r>
      <w:proofErr w:type="spellStart"/>
      <w:r>
        <w:t>macOS</w:t>
      </w:r>
      <w:proofErr w:type="spellEnd"/>
      <w:r w:rsidRPr="00092A0F">
        <w:rPr>
          <w:lang w:val="ru-RU"/>
        </w:rPr>
        <w:t xml:space="preserve"> / </w:t>
      </w:r>
      <w:r>
        <w:t>Linux</w:t>
      </w:r>
    </w:p>
    <w:p w:rsidR="003C15E2" w:rsidRDefault="00092A0F">
      <w:r>
        <w:t xml:space="preserve">• </w:t>
      </w:r>
      <w:proofErr w:type="spellStart"/>
      <w:r>
        <w:t>Терминал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Bash (Windows), Command Prompt/PowerShell (Windows), Terminal (macOS/Linux)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Версия </w:t>
      </w:r>
      <w:proofErr w:type="spellStart"/>
      <w:r>
        <w:t>Git</w:t>
      </w:r>
      <w:proofErr w:type="spellEnd"/>
      <w:r w:rsidRPr="00092A0F">
        <w:rPr>
          <w:lang w:val="ru-RU"/>
        </w:rPr>
        <w:t>: актуальная стабильная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 xml:space="preserve">Установка </w:t>
      </w:r>
      <w:proofErr w:type="spellStart"/>
      <w:r>
        <w:t>Git</w:t>
      </w:r>
      <w:proofErr w:type="spellEnd"/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</w:t>
      </w:r>
      <w:r>
        <w:t>Windows</w:t>
      </w:r>
      <w:r w:rsidRPr="00092A0F">
        <w:rPr>
          <w:lang w:val="ru-RU"/>
        </w:rPr>
        <w:t>: загрузка установщика с официального са</w:t>
      </w:r>
      <w:r w:rsidRPr="00092A0F">
        <w:rPr>
          <w:lang w:val="ru-RU"/>
        </w:rPr>
        <w:t xml:space="preserve">йта </w:t>
      </w:r>
      <w:proofErr w:type="spellStart"/>
      <w:r>
        <w:t>Git</w:t>
      </w:r>
      <w:proofErr w:type="spellEnd"/>
      <w:r w:rsidRPr="00092A0F">
        <w:rPr>
          <w:lang w:val="ru-RU"/>
        </w:rPr>
        <w:t xml:space="preserve"> и установка </w:t>
      </w:r>
      <w:proofErr w:type="spellStart"/>
      <w:r>
        <w:t>Git</w:t>
      </w:r>
      <w:proofErr w:type="spellEnd"/>
      <w:r w:rsidRPr="00092A0F">
        <w:rPr>
          <w:lang w:val="ru-RU"/>
        </w:rPr>
        <w:t xml:space="preserve"> </w:t>
      </w:r>
      <w:r>
        <w:t>Bash</w:t>
      </w:r>
      <w:r w:rsidRPr="00092A0F">
        <w:rPr>
          <w:lang w:val="ru-RU"/>
        </w:rPr>
        <w:t xml:space="preserve"> и </w:t>
      </w:r>
      <w:proofErr w:type="spellStart"/>
      <w:r>
        <w:t>Git</w:t>
      </w:r>
      <w:proofErr w:type="spellEnd"/>
      <w:r w:rsidRPr="00092A0F">
        <w:rPr>
          <w:lang w:val="ru-RU"/>
        </w:rPr>
        <w:t xml:space="preserve"> </w:t>
      </w:r>
      <w:r>
        <w:t>CMD</w:t>
      </w:r>
      <w:r w:rsidRPr="00092A0F">
        <w:rPr>
          <w:lang w:val="ru-RU"/>
        </w:rPr>
        <w:t>.</w:t>
      </w:r>
    </w:p>
    <w:p w:rsidR="003C15E2" w:rsidRDefault="00092A0F">
      <w:r>
        <w:t xml:space="preserve">• </w:t>
      </w:r>
      <w:proofErr w:type="spellStart"/>
      <w:r>
        <w:t>macOS</w:t>
      </w:r>
      <w:proofErr w:type="spellEnd"/>
      <w:r>
        <w:t xml:space="preserve">: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Command Line Tools или Homebrew.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</w:t>
      </w:r>
      <w:r>
        <w:t>Linux</w:t>
      </w:r>
      <w:r w:rsidRPr="00092A0F">
        <w:rPr>
          <w:lang w:val="ru-RU"/>
        </w:rPr>
        <w:t>: через пакетный менеджер (</w:t>
      </w:r>
      <w:r>
        <w:t>apt</w:t>
      </w:r>
      <w:r w:rsidRPr="00092A0F">
        <w:rPr>
          <w:lang w:val="ru-RU"/>
        </w:rPr>
        <w:t xml:space="preserve">, </w:t>
      </w:r>
      <w:proofErr w:type="spellStart"/>
      <w:r>
        <w:t>dnf</w:t>
      </w:r>
      <w:proofErr w:type="spellEnd"/>
      <w:r w:rsidRPr="00092A0F">
        <w:rPr>
          <w:lang w:val="ru-RU"/>
        </w:rPr>
        <w:t xml:space="preserve">, </w:t>
      </w:r>
      <w:proofErr w:type="spellStart"/>
      <w:r>
        <w:t>pacman</w:t>
      </w:r>
      <w:proofErr w:type="spellEnd"/>
      <w:r w:rsidRPr="00092A0F">
        <w:rPr>
          <w:lang w:val="ru-RU"/>
        </w:rPr>
        <w:t>).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Базовая настройка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proofErr w:type="spellStart"/>
      <w:r>
        <w:rPr>
          <w:rStyle w:val="CodeMono"/>
        </w:rPr>
        <w:t>config</w:t>
      </w:r>
      <w:proofErr w:type="spellEnd"/>
      <w:r w:rsidRPr="00092A0F">
        <w:rPr>
          <w:rStyle w:val="CodeMono"/>
          <w:lang w:val="ru-RU"/>
        </w:rPr>
        <w:t xml:space="preserve"> --</w:t>
      </w:r>
      <w:r>
        <w:rPr>
          <w:rStyle w:val="CodeMono"/>
        </w:rPr>
        <w:t>global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user</w:t>
      </w:r>
      <w:r w:rsidRPr="00092A0F">
        <w:rPr>
          <w:rStyle w:val="CodeMono"/>
          <w:lang w:val="ru-RU"/>
        </w:rPr>
        <w:t>.</w:t>
      </w:r>
      <w:r>
        <w:rPr>
          <w:rStyle w:val="CodeMono"/>
        </w:rPr>
        <w:t>name</w:t>
      </w:r>
      <w:r w:rsidRPr="00092A0F">
        <w:rPr>
          <w:rStyle w:val="CodeMono"/>
          <w:lang w:val="ru-RU"/>
        </w:rPr>
        <w:t xml:space="preserve"> "Имя Фамилия"</w:t>
      </w:r>
    </w:p>
    <w:p w:rsidR="003C15E2" w:rsidRDefault="00092A0F">
      <w:proofErr w:type="spellStart"/>
      <w:r>
        <w:rPr>
          <w:rStyle w:val="CodeMono"/>
        </w:rPr>
        <w:t>git</w:t>
      </w:r>
      <w:proofErr w:type="spellEnd"/>
      <w:r>
        <w:rPr>
          <w:rStyle w:val="CodeMono"/>
        </w:rPr>
        <w:t xml:space="preserve"> </w:t>
      </w:r>
      <w:proofErr w:type="spellStart"/>
      <w:r>
        <w:rPr>
          <w:rStyle w:val="CodeMono"/>
        </w:rPr>
        <w:t>config</w:t>
      </w:r>
      <w:proofErr w:type="spellEnd"/>
      <w:r>
        <w:rPr>
          <w:rStyle w:val="CodeMono"/>
        </w:rPr>
        <w:t xml:space="preserve"> --global </w:t>
      </w:r>
      <w:proofErr w:type="spellStart"/>
      <w:proofErr w:type="gramStart"/>
      <w:r>
        <w:rPr>
          <w:rStyle w:val="CodeMono"/>
        </w:rPr>
        <w:t>user.email</w:t>
      </w:r>
      <w:proofErr w:type="spellEnd"/>
      <w:proofErr w:type="gramEnd"/>
      <w:r>
        <w:rPr>
          <w:rStyle w:val="CodeMono"/>
        </w:rPr>
        <w:t xml:space="preserve"> "you@example.com</w:t>
      </w:r>
      <w:r>
        <w:rPr>
          <w:rStyle w:val="CodeMono"/>
        </w:rPr>
        <w:t>"</w:t>
      </w:r>
    </w:p>
    <w:p w:rsidR="003C15E2" w:rsidRDefault="00092A0F">
      <w:r>
        <w:rPr>
          <w:rStyle w:val="CodeMono"/>
        </w:rPr>
        <w:t>git config --global init.defaultBranch main</w:t>
      </w:r>
    </w:p>
    <w:p w:rsidR="003C15E2" w:rsidRDefault="00092A0F">
      <w:r>
        <w:rPr>
          <w:rStyle w:val="CodeMono"/>
        </w:rPr>
        <w:t>git config --global core.autocrlf true   # для Windows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 xml:space="preserve">Создание локального </w:t>
      </w:r>
      <w:proofErr w:type="spellStart"/>
      <w:r w:rsidRPr="00092A0F">
        <w:rPr>
          <w:lang w:val="ru-RU"/>
        </w:rPr>
        <w:t>репозитория</w:t>
      </w:r>
      <w:proofErr w:type="spellEnd"/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mkdir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my</w:t>
      </w:r>
      <w:r w:rsidRPr="00092A0F">
        <w:rPr>
          <w:rStyle w:val="CodeMono"/>
          <w:lang w:val="ru-RU"/>
        </w:rPr>
        <w:t>-</w:t>
      </w:r>
      <w:r>
        <w:rPr>
          <w:rStyle w:val="CodeMono"/>
        </w:rPr>
        <w:t>project</w:t>
      </w:r>
    </w:p>
    <w:p w:rsidR="003C15E2" w:rsidRDefault="00092A0F">
      <w:r>
        <w:rPr>
          <w:rStyle w:val="CodeMono"/>
        </w:rPr>
        <w:t>cd my-project</w:t>
      </w:r>
    </w:p>
    <w:p w:rsidR="003C15E2" w:rsidRDefault="00092A0F">
      <w:r>
        <w:rPr>
          <w:rStyle w:val="CodeMono"/>
        </w:rPr>
        <w:t>git init</w:t>
      </w:r>
    </w:p>
    <w:p w:rsidR="003C15E2" w:rsidRDefault="00092A0F">
      <w:r>
        <w:rPr>
          <w:rStyle w:val="CodeMono"/>
        </w:rPr>
        <w:t>echo "# My Project" &gt; README.md</w:t>
      </w:r>
    </w:p>
    <w:p w:rsidR="003C15E2" w:rsidRDefault="00092A0F">
      <w:r>
        <w:rPr>
          <w:rStyle w:val="CodeMono"/>
        </w:rPr>
        <w:t>git add README.md</w:t>
      </w:r>
    </w:p>
    <w:p w:rsidR="003C15E2" w:rsidRDefault="00092A0F">
      <w:r>
        <w:rPr>
          <w:rStyle w:val="CodeMono"/>
        </w:rPr>
        <w:t>git commit -m "feat: init project</w:t>
      </w:r>
      <w:r>
        <w:rPr>
          <w:rStyle w:val="CodeMono"/>
        </w:rPr>
        <w:t xml:space="preserve"> with README" 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 xml:space="preserve">Подключение к удалённому </w:t>
      </w:r>
      <w:proofErr w:type="spellStart"/>
      <w:r w:rsidRPr="00092A0F">
        <w:rPr>
          <w:lang w:val="ru-RU"/>
        </w:rPr>
        <w:t>репозиторию</w:t>
      </w:r>
      <w:proofErr w:type="spellEnd"/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remote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add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origin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https</w:t>
      </w:r>
      <w:r w:rsidRPr="00092A0F">
        <w:rPr>
          <w:rStyle w:val="CodeMono"/>
          <w:lang w:val="ru-RU"/>
        </w:rPr>
        <w:t>://</w:t>
      </w:r>
      <w:proofErr w:type="spellStart"/>
      <w:r>
        <w:rPr>
          <w:rStyle w:val="CodeMono"/>
        </w:rPr>
        <w:t>github</w:t>
      </w:r>
      <w:proofErr w:type="spellEnd"/>
      <w:r w:rsidRPr="00092A0F">
        <w:rPr>
          <w:rStyle w:val="CodeMono"/>
          <w:lang w:val="ru-RU"/>
        </w:rPr>
        <w:t>.</w:t>
      </w:r>
      <w:r>
        <w:rPr>
          <w:rStyle w:val="CodeMono"/>
        </w:rPr>
        <w:t>com</w:t>
      </w:r>
      <w:r w:rsidRPr="00092A0F">
        <w:rPr>
          <w:rStyle w:val="CodeMono"/>
          <w:lang w:val="ru-RU"/>
        </w:rPr>
        <w:t>/</w:t>
      </w:r>
      <w:r>
        <w:rPr>
          <w:rStyle w:val="CodeMono"/>
        </w:rPr>
        <w:t>ORG</w:t>
      </w:r>
      <w:r w:rsidRPr="00092A0F">
        <w:rPr>
          <w:rStyle w:val="CodeMono"/>
          <w:lang w:val="ru-RU"/>
        </w:rPr>
        <w:t>/</w:t>
      </w:r>
      <w:r>
        <w:rPr>
          <w:rStyle w:val="CodeMono"/>
        </w:rPr>
        <w:t>REPO</w:t>
      </w:r>
      <w:r w:rsidRPr="00092A0F">
        <w:rPr>
          <w:rStyle w:val="CodeMono"/>
          <w:lang w:val="ru-RU"/>
        </w:rPr>
        <w:t>.</w:t>
      </w:r>
      <w:proofErr w:type="spellStart"/>
      <w:r>
        <w:rPr>
          <w:rStyle w:val="CodeMono"/>
        </w:rPr>
        <w:t>git</w:t>
      </w:r>
      <w:proofErr w:type="spellEnd"/>
    </w:p>
    <w:p w:rsidR="003C15E2" w:rsidRDefault="00092A0F">
      <w:r>
        <w:rPr>
          <w:rStyle w:val="CodeMono"/>
        </w:rPr>
        <w:lastRenderedPageBreak/>
        <w:t>git branch -M main</w:t>
      </w:r>
    </w:p>
    <w:p w:rsidR="003C15E2" w:rsidRDefault="00092A0F">
      <w:r>
        <w:rPr>
          <w:rStyle w:val="CodeMono"/>
        </w:rPr>
        <w:t>git push -u origin main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Клонирование и ежедневный цикл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clone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https</w:t>
      </w:r>
      <w:r w:rsidRPr="00092A0F">
        <w:rPr>
          <w:rStyle w:val="CodeMono"/>
          <w:lang w:val="ru-RU"/>
        </w:rPr>
        <w:t>://</w:t>
      </w:r>
      <w:proofErr w:type="spellStart"/>
      <w:r>
        <w:rPr>
          <w:rStyle w:val="CodeMono"/>
        </w:rPr>
        <w:t>github</w:t>
      </w:r>
      <w:proofErr w:type="spellEnd"/>
      <w:r w:rsidRPr="00092A0F">
        <w:rPr>
          <w:rStyle w:val="CodeMono"/>
          <w:lang w:val="ru-RU"/>
        </w:rPr>
        <w:t>.</w:t>
      </w:r>
      <w:r>
        <w:rPr>
          <w:rStyle w:val="CodeMono"/>
        </w:rPr>
        <w:t>com</w:t>
      </w:r>
      <w:r w:rsidRPr="00092A0F">
        <w:rPr>
          <w:rStyle w:val="CodeMono"/>
          <w:lang w:val="ru-RU"/>
        </w:rPr>
        <w:t>/</w:t>
      </w:r>
      <w:r>
        <w:rPr>
          <w:rStyle w:val="CodeMono"/>
        </w:rPr>
        <w:t>ORG</w:t>
      </w:r>
      <w:r w:rsidRPr="00092A0F">
        <w:rPr>
          <w:rStyle w:val="CodeMono"/>
          <w:lang w:val="ru-RU"/>
        </w:rPr>
        <w:t>/</w:t>
      </w:r>
      <w:r>
        <w:rPr>
          <w:rStyle w:val="CodeMono"/>
        </w:rPr>
        <w:t>REPO</w:t>
      </w:r>
      <w:r w:rsidRPr="00092A0F">
        <w:rPr>
          <w:rStyle w:val="CodeMono"/>
          <w:lang w:val="ru-RU"/>
        </w:rPr>
        <w:t>.</w:t>
      </w:r>
      <w:proofErr w:type="spellStart"/>
      <w:r>
        <w:rPr>
          <w:rStyle w:val="CodeMono"/>
        </w:rPr>
        <w:t>git</w:t>
      </w:r>
      <w:proofErr w:type="spellEnd"/>
    </w:p>
    <w:p w:rsidR="003C15E2" w:rsidRDefault="00092A0F">
      <w:r>
        <w:rPr>
          <w:rStyle w:val="CodeMono"/>
        </w:rPr>
        <w:t>cd REPO</w:t>
      </w:r>
    </w:p>
    <w:p w:rsidR="003C15E2" w:rsidRDefault="00092A0F">
      <w:r>
        <w:rPr>
          <w:rStyle w:val="CodeMono"/>
        </w:rPr>
        <w:t>git pull --rebase</w:t>
      </w:r>
    </w:p>
    <w:p w:rsidR="003C15E2" w:rsidRDefault="00092A0F">
      <w:r>
        <w:rPr>
          <w:rStyle w:val="CodeMono"/>
        </w:rPr>
        <w:t xml:space="preserve">git </w:t>
      </w:r>
      <w:r>
        <w:rPr>
          <w:rStyle w:val="CodeMono"/>
        </w:rPr>
        <w:t>status</w:t>
      </w:r>
    </w:p>
    <w:p w:rsidR="003C15E2" w:rsidRDefault="00092A0F">
      <w:r>
        <w:rPr>
          <w:rStyle w:val="CodeMono"/>
        </w:rPr>
        <w:t>git add .</w:t>
      </w:r>
    </w:p>
    <w:p w:rsidR="003C15E2" w:rsidRDefault="00092A0F">
      <w:r>
        <w:rPr>
          <w:rStyle w:val="CodeMono"/>
        </w:rPr>
        <w:t>git commit -m "fix: исправил баг в обработчике"</w:t>
      </w:r>
    </w:p>
    <w:p w:rsidR="003C15E2" w:rsidRDefault="00092A0F">
      <w:r>
        <w:rPr>
          <w:rStyle w:val="CodeMono"/>
        </w:rPr>
        <w:t>git push</w:t>
      </w:r>
    </w:p>
    <w:p w:rsidR="003C15E2" w:rsidRDefault="00092A0F">
      <w:pPr>
        <w:pStyle w:val="21"/>
      </w:pPr>
      <w:r>
        <w:t>Работа с ветками</w:t>
      </w:r>
    </w:p>
    <w:p w:rsidR="003C15E2" w:rsidRDefault="00092A0F">
      <w:r>
        <w:rPr>
          <w:rStyle w:val="CodeMono"/>
        </w:rPr>
        <w:t>git switch -c feature/auth-login</w:t>
      </w:r>
    </w:p>
    <w:p w:rsidR="003C15E2" w:rsidRDefault="00092A0F">
      <w:r>
        <w:rPr>
          <w:rStyle w:val="CodeMono"/>
        </w:rPr>
        <w:t># правки...</w:t>
      </w:r>
    </w:p>
    <w:p w:rsidR="003C15E2" w:rsidRDefault="00092A0F">
      <w:r>
        <w:rPr>
          <w:rStyle w:val="CodeMono"/>
        </w:rPr>
        <w:t>git add .</w:t>
      </w:r>
    </w:p>
    <w:p w:rsidR="003C15E2" w:rsidRDefault="00092A0F">
      <w:r>
        <w:rPr>
          <w:rStyle w:val="CodeMono"/>
        </w:rPr>
        <w:t>git commit -m "feat(auth): добавил форму логина"</w:t>
      </w:r>
    </w:p>
    <w:p w:rsidR="003C15E2" w:rsidRDefault="00092A0F">
      <w:r>
        <w:rPr>
          <w:rStyle w:val="CodeMono"/>
        </w:rPr>
        <w:t>git switch main</w:t>
      </w:r>
    </w:p>
    <w:p w:rsidR="003C15E2" w:rsidRDefault="00092A0F">
      <w:r>
        <w:rPr>
          <w:rStyle w:val="CodeMono"/>
        </w:rPr>
        <w:t>git pull --rebase</w:t>
      </w:r>
    </w:p>
    <w:p w:rsidR="003C15E2" w:rsidRDefault="00092A0F">
      <w:r>
        <w:rPr>
          <w:rStyle w:val="CodeMono"/>
        </w:rPr>
        <w:t>git merge --no-ff feature/a</w:t>
      </w:r>
      <w:r>
        <w:rPr>
          <w:rStyle w:val="CodeMono"/>
        </w:rPr>
        <w:t>uth-login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push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Слияние и разрешение конфликтов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1) Выполнить </w:t>
      </w:r>
      <w:r>
        <w:t>merge</w:t>
      </w:r>
      <w:r w:rsidRPr="00092A0F">
        <w:rPr>
          <w:lang w:val="ru-RU"/>
        </w:rPr>
        <w:t>/</w:t>
      </w:r>
      <w:r>
        <w:t>rebase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>2) Открыть конфликтные файлы, вручную оставить нужные изменения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>3) Обновить индекс и завершить операцию:</w:t>
      </w:r>
    </w:p>
    <w:p w:rsidR="003C15E2" w:rsidRDefault="00092A0F">
      <w:proofErr w:type="spellStart"/>
      <w:r>
        <w:rPr>
          <w:rStyle w:val="CodeMono"/>
        </w:rPr>
        <w:t>git</w:t>
      </w:r>
      <w:proofErr w:type="spellEnd"/>
      <w:r>
        <w:rPr>
          <w:rStyle w:val="CodeMono"/>
        </w:rPr>
        <w:t xml:space="preserve"> add </w:t>
      </w:r>
      <w:proofErr w:type="spellStart"/>
      <w:r>
        <w:rPr>
          <w:rStyle w:val="CodeMono"/>
        </w:rPr>
        <w:t>путь</w:t>
      </w:r>
      <w:proofErr w:type="spellEnd"/>
      <w:r>
        <w:rPr>
          <w:rStyle w:val="CodeMono"/>
        </w:rPr>
        <w:t>/к/</w:t>
      </w:r>
      <w:proofErr w:type="spellStart"/>
      <w:r>
        <w:rPr>
          <w:rStyle w:val="CodeMono"/>
        </w:rPr>
        <w:t>файлу</w:t>
      </w:r>
      <w:proofErr w:type="spellEnd"/>
    </w:p>
    <w:p w:rsidR="003C15E2" w:rsidRDefault="00092A0F">
      <w:r>
        <w:rPr>
          <w:rStyle w:val="CodeMono"/>
        </w:rPr>
        <w:t>git merge --continue   # или git rebase --continue</w:t>
      </w:r>
    </w:p>
    <w:p w:rsidR="003C15E2" w:rsidRPr="00092A0F" w:rsidRDefault="00092A0F">
      <w:pPr>
        <w:pStyle w:val="21"/>
        <w:rPr>
          <w:lang w:val="ru-RU"/>
        </w:rPr>
      </w:pPr>
      <w:r>
        <w:t>Stash</w:t>
      </w:r>
      <w:r w:rsidRPr="00092A0F">
        <w:rPr>
          <w:lang w:val="ru-RU"/>
        </w:rPr>
        <w:t xml:space="preserve"> (временное сохранение)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stash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push</w:t>
      </w:r>
      <w:r w:rsidRPr="00092A0F">
        <w:rPr>
          <w:rStyle w:val="CodeMono"/>
          <w:lang w:val="ru-RU"/>
        </w:rPr>
        <w:t xml:space="preserve"> -</w:t>
      </w:r>
      <w:r>
        <w:rPr>
          <w:rStyle w:val="CodeMono"/>
        </w:rPr>
        <w:t>m</w:t>
      </w:r>
      <w:r w:rsidRPr="00092A0F">
        <w:rPr>
          <w:rStyle w:val="CodeMono"/>
          <w:lang w:val="ru-RU"/>
        </w:rPr>
        <w:t xml:space="preserve"> "быстрый черновик"</w:t>
      </w:r>
    </w:p>
    <w:p w:rsidR="003C15E2" w:rsidRDefault="00092A0F">
      <w:proofErr w:type="spellStart"/>
      <w:r>
        <w:rPr>
          <w:rStyle w:val="CodeMono"/>
        </w:rPr>
        <w:t>git</w:t>
      </w:r>
      <w:proofErr w:type="spellEnd"/>
      <w:r>
        <w:rPr>
          <w:rStyle w:val="CodeMono"/>
        </w:rPr>
        <w:t xml:space="preserve"> switch main</w:t>
      </w:r>
    </w:p>
    <w:p w:rsidR="003C15E2" w:rsidRDefault="00092A0F">
      <w:r>
        <w:rPr>
          <w:rStyle w:val="CodeMono"/>
        </w:rPr>
        <w:t>git pull --rebase</w:t>
      </w:r>
    </w:p>
    <w:p w:rsidR="003C15E2" w:rsidRDefault="00092A0F">
      <w:r>
        <w:rPr>
          <w:rStyle w:val="CodeMono"/>
        </w:rPr>
        <w:lastRenderedPageBreak/>
        <w:t>git switch feature/auth-login</w:t>
      </w:r>
    </w:p>
    <w:p w:rsidR="003C15E2" w:rsidRDefault="00092A0F">
      <w:r>
        <w:rPr>
          <w:rStyle w:val="CodeMono"/>
        </w:rPr>
        <w:t>git stash list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stash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pop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Теги (версии релизов)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tag</w:t>
      </w:r>
      <w:r w:rsidRPr="00092A0F">
        <w:rPr>
          <w:rStyle w:val="CodeMono"/>
          <w:lang w:val="ru-RU"/>
        </w:rPr>
        <w:t xml:space="preserve"> -</w:t>
      </w:r>
      <w:r>
        <w:rPr>
          <w:rStyle w:val="CodeMono"/>
        </w:rPr>
        <w:t>a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v</w:t>
      </w:r>
      <w:r w:rsidRPr="00092A0F">
        <w:rPr>
          <w:rStyle w:val="CodeMono"/>
          <w:lang w:val="ru-RU"/>
        </w:rPr>
        <w:t>1.0.0 -</w:t>
      </w:r>
      <w:r>
        <w:rPr>
          <w:rStyle w:val="CodeMono"/>
        </w:rPr>
        <w:t>m</w:t>
      </w:r>
      <w:r w:rsidRPr="00092A0F">
        <w:rPr>
          <w:rStyle w:val="CodeMono"/>
          <w:lang w:val="ru-RU"/>
        </w:rPr>
        <w:t xml:space="preserve"> "Первый релиз"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push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origin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v</w:t>
      </w:r>
      <w:r w:rsidRPr="00092A0F">
        <w:rPr>
          <w:rStyle w:val="CodeMono"/>
          <w:lang w:val="ru-RU"/>
        </w:rPr>
        <w:t>1.0.0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 xml:space="preserve">Поиск и </w:t>
      </w:r>
      <w:r w:rsidRPr="00092A0F">
        <w:rPr>
          <w:lang w:val="ru-RU"/>
        </w:rPr>
        <w:t>диагностика</w:t>
      </w:r>
    </w:p>
    <w:p w:rsidR="003C15E2" w:rsidRDefault="00092A0F">
      <w:proofErr w:type="spellStart"/>
      <w:r>
        <w:rPr>
          <w:rStyle w:val="CodeMono"/>
        </w:rPr>
        <w:t>git</w:t>
      </w:r>
      <w:proofErr w:type="spellEnd"/>
      <w:r>
        <w:rPr>
          <w:rStyle w:val="CodeMono"/>
        </w:rPr>
        <w:t xml:space="preserve"> log --</w:t>
      </w:r>
      <w:proofErr w:type="spellStart"/>
      <w:r>
        <w:rPr>
          <w:rStyle w:val="CodeMono"/>
        </w:rPr>
        <w:t>oneline</w:t>
      </w:r>
      <w:proofErr w:type="spellEnd"/>
      <w:r>
        <w:rPr>
          <w:rStyle w:val="CodeMono"/>
        </w:rPr>
        <w:t xml:space="preserve"> --graph --decorate --all</w:t>
      </w:r>
    </w:p>
    <w:p w:rsidR="003C15E2" w:rsidRDefault="00092A0F">
      <w:r>
        <w:rPr>
          <w:rStyle w:val="CodeMono"/>
        </w:rPr>
        <w:t>git blame src/app.js</w:t>
      </w:r>
    </w:p>
    <w:p w:rsidR="003C15E2" w:rsidRDefault="00092A0F">
      <w:r>
        <w:rPr>
          <w:rStyle w:val="CodeMono"/>
        </w:rPr>
        <w:t>git diff main...feature/auth-login</w:t>
      </w:r>
    </w:p>
    <w:p w:rsidR="003C15E2" w:rsidRDefault="00092A0F">
      <w:r>
        <w:rPr>
          <w:rStyle w:val="CodeMono"/>
        </w:rPr>
        <w:t>git bisect start</w:t>
      </w:r>
    </w:p>
    <w:p w:rsidR="003C15E2" w:rsidRDefault="00092A0F">
      <w:r>
        <w:rPr>
          <w:rStyle w:val="CodeMono"/>
        </w:rPr>
        <w:t>git bisect bad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bisect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good</w:t>
      </w:r>
      <w:r w:rsidRPr="00092A0F">
        <w:rPr>
          <w:rStyle w:val="CodeMono"/>
          <w:lang w:val="ru-RU"/>
        </w:rPr>
        <w:t xml:space="preserve"> &lt;</w:t>
      </w:r>
      <w:proofErr w:type="spellStart"/>
      <w:r w:rsidRPr="00092A0F">
        <w:rPr>
          <w:rStyle w:val="CodeMono"/>
          <w:lang w:val="ru-RU"/>
        </w:rPr>
        <w:t>хэш</w:t>
      </w:r>
      <w:proofErr w:type="spellEnd"/>
      <w:r w:rsidRPr="00092A0F">
        <w:rPr>
          <w:rStyle w:val="CodeMono"/>
          <w:lang w:val="ru-RU"/>
        </w:rPr>
        <w:t>-хорошей-версии&gt;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Исправление ошибок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Отмена локальных изменений в файле: </w:t>
      </w:r>
    </w:p>
    <w:p w:rsidR="003C15E2" w:rsidRDefault="00092A0F">
      <w:proofErr w:type="spellStart"/>
      <w:r>
        <w:rPr>
          <w:rStyle w:val="CodeMono"/>
        </w:rPr>
        <w:t>git</w:t>
      </w:r>
      <w:proofErr w:type="spellEnd"/>
      <w:r>
        <w:rPr>
          <w:rStyle w:val="CodeMono"/>
        </w:rPr>
        <w:t xml:space="preserve"> restore --sour</w:t>
      </w:r>
      <w:r>
        <w:rPr>
          <w:rStyle w:val="CodeMono"/>
        </w:rPr>
        <w:t xml:space="preserve">ce=HEAD -- </w:t>
      </w:r>
      <w:proofErr w:type="spellStart"/>
      <w:r>
        <w:rPr>
          <w:rStyle w:val="CodeMono"/>
        </w:rPr>
        <w:t>файл</w:t>
      </w:r>
      <w:proofErr w:type="spellEnd"/>
    </w:p>
    <w:p w:rsidR="003C15E2" w:rsidRDefault="00092A0F">
      <w:r>
        <w:t xml:space="preserve">• Отмена индексации: 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reset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HEAD</w:t>
      </w:r>
      <w:r w:rsidRPr="00092A0F">
        <w:rPr>
          <w:rStyle w:val="CodeMono"/>
          <w:lang w:val="ru-RU"/>
        </w:rPr>
        <w:t xml:space="preserve"> файл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Отмена последнего </w:t>
      </w:r>
      <w:proofErr w:type="spellStart"/>
      <w:r w:rsidRPr="00092A0F">
        <w:rPr>
          <w:lang w:val="ru-RU"/>
        </w:rPr>
        <w:t>коммита</w:t>
      </w:r>
      <w:proofErr w:type="spellEnd"/>
      <w:r w:rsidRPr="00092A0F">
        <w:rPr>
          <w:lang w:val="ru-RU"/>
        </w:rPr>
        <w:t xml:space="preserve"> (оставив изменения в рабочей директории): 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reset</w:t>
      </w:r>
      <w:r w:rsidRPr="00092A0F">
        <w:rPr>
          <w:rStyle w:val="CodeMono"/>
          <w:lang w:val="ru-RU"/>
        </w:rPr>
        <w:t xml:space="preserve"> --</w:t>
      </w:r>
      <w:r>
        <w:rPr>
          <w:rStyle w:val="CodeMono"/>
        </w:rPr>
        <w:t>soft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HEAD</w:t>
      </w:r>
      <w:r w:rsidRPr="00092A0F">
        <w:rPr>
          <w:rStyle w:val="CodeMono"/>
          <w:lang w:val="ru-RU"/>
        </w:rPr>
        <w:t>~1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Восстановление потерянных </w:t>
      </w:r>
      <w:proofErr w:type="spellStart"/>
      <w:r w:rsidRPr="00092A0F">
        <w:rPr>
          <w:lang w:val="ru-RU"/>
        </w:rPr>
        <w:t>коммитов</w:t>
      </w:r>
      <w:proofErr w:type="spellEnd"/>
      <w:r w:rsidRPr="00092A0F">
        <w:rPr>
          <w:lang w:val="ru-RU"/>
        </w:rPr>
        <w:t xml:space="preserve">: 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proofErr w:type="spellStart"/>
      <w:r>
        <w:rPr>
          <w:rStyle w:val="CodeMono"/>
        </w:rPr>
        <w:t>reflog</w:t>
      </w:r>
      <w:proofErr w:type="spellEnd"/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Продвинутые темы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</w:t>
      </w:r>
      <w:r>
        <w:t>Rebase</w:t>
      </w:r>
      <w:r w:rsidRPr="00092A0F">
        <w:rPr>
          <w:lang w:val="ru-RU"/>
        </w:rPr>
        <w:t xml:space="preserve"> и интерактивный </w:t>
      </w:r>
      <w:r>
        <w:t>rebase</w:t>
      </w:r>
      <w:r w:rsidRPr="00092A0F">
        <w:rPr>
          <w:lang w:val="ru-RU"/>
        </w:rPr>
        <w:t xml:space="preserve">: 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</w:t>
      </w:r>
      <w:r>
        <w:rPr>
          <w:rStyle w:val="CodeMono"/>
        </w:rPr>
        <w:t>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rebase</w:t>
      </w:r>
      <w:r w:rsidRPr="00092A0F">
        <w:rPr>
          <w:rStyle w:val="CodeMono"/>
          <w:lang w:val="ru-RU"/>
        </w:rPr>
        <w:t xml:space="preserve"> -</w:t>
      </w:r>
      <w:proofErr w:type="spellStart"/>
      <w:r>
        <w:rPr>
          <w:rStyle w:val="CodeMono"/>
        </w:rPr>
        <w:t>i</w:t>
      </w:r>
      <w:proofErr w:type="spellEnd"/>
      <w:r w:rsidRPr="00092A0F">
        <w:rPr>
          <w:rStyle w:val="CodeMono"/>
          <w:lang w:val="ru-RU"/>
        </w:rPr>
        <w:t xml:space="preserve"> </w:t>
      </w:r>
      <w:proofErr w:type="gramStart"/>
      <w:r>
        <w:rPr>
          <w:rStyle w:val="CodeMono"/>
        </w:rPr>
        <w:t>main</w:t>
      </w:r>
      <w:r w:rsidRPr="00092A0F">
        <w:rPr>
          <w:rStyle w:val="CodeMono"/>
          <w:lang w:val="ru-RU"/>
        </w:rPr>
        <w:t xml:space="preserve">  #</w:t>
      </w:r>
      <w:proofErr w:type="gramEnd"/>
      <w:r w:rsidRPr="00092A0F">
        <w:rPr>
          <w:rStyle w:val="CodeMono"/>
          <w:lang w:val="ru-RU"/>
        </w:rPr>
        <w:t xml:space="preserve"> для чистой истории</w:t>
      </w:r>
    </w:p>
    <w:p w:rsidR="003C15E2" w:rsidRDefault="00092A0F">
      <w:r>
        <w:t xml:space="preserve">• Cherry-pick </w:t>
      </w:r>
      <w:proofErr w:type="spellStart"/>
      <w:r>
        <w:t>выборочных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: </w:t>
      </w:r>
    </w:p>
    <w:p w:rsidR="003C15E2" w:rsidRDefault="00092A0F">
      <w:r>
        <w:rPr>
          <w:rStyle w:val="CodeMono"/>
        </w:rPr>
        <w:t>git cherry-pick &lt;hash&gt;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</w:t>
      </w:r>
      <w:proofErr w:type="spellStart"/>
      <w:r>
        <w:t>Worktree</w:t>
      </w:r>
      <w:proofErr w:type="spellEnd"/>
      <w:r w:rsidRPr="00092A0F">
        <w:rPr>
          <w:lang w:val="ru-RU"/>
        </w:rPr>
        <w:t xml:space="preserve"> для параллельной работы с несколькими ветками: </w:t>
      </w:r>
    </w:p>
    <w:p w:rsidR="003C15E2" w:rsidRDefault="00092A0F">
      <w:proofErr w:type="spellStart"/>
      <w:r>
        <w:rPr>
          <w:rStyle w:val="CodeMono"/>
        </w:rPr>
        <w:t>git</w:t>
      </w:r>
      <w:proofErr w:type="spellEnd"/>
      <w:r>
        <w:rPr>
          <w:rStyle w:val="CodeMono"/>
        </w:rPr>
        <w:t xml:space="preserve"> </w:t>
      </w:r>
      <w:proofErr w:type="spellStart"/>
      <w:r>
        <w:rPr>
          <w:rStyle w:val="CodeMono"/>
        </w:rPr>
        <w:t>worktree</w:t>
      </w:r>
      <w:proofErr w:type="spellEnd"/>
      <w:r>
        <w:rPr>
          <w:rStyle w:val="CodeMono"/>
        </w:rPr>
        <w:t xml:space="preserve"> add</w:t>
      </w:r>
      <w:proofErr w:type="gramStart"/>
      <w:r>
        <w:rPr>
          <w:rStyle w:val="CodeMono"/>
        </w:rPr>
        <w:t xml:space="preserve"> ..</w:t>
      </w:r>
      <w:proofErr w:type="gramEnd"/>
      <w:r>
        <w:rPr>
          <w:rStyle w:val="CodeMono"/>
        </w:rPr>
        <w:t>/w-main main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lastRenderedPageBreak/>
        <w:t xml:space="preserve">• Подписи и проверка: 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commit</w:t>
      </w:r>
      <w:r w:rsidRPr="00092A0F">
        <w:rPr>
          <w:rStyle w:val="CodeMono"/>
          <w:lang w:val="ru-RU"/>
        </w:rPr>
        <w:t xml:space="preserve"> -</w:t>
      </w:r>
      <w:r>
        <w:rPr>
          <w:rStyle w:val="CodeMono"/>
        </w:rPr>
        <w:t>S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verify</w:t>
      </w:r>
      <w:r w:rsidRPr="00092A0F">
        <w:rPr>
          <w:rStyle w:val="CodeMono"/>
          <w:lang w:val="ru-RU"/>
        </w:rPr>
        <w:t>-</w:t>
      </w:r>
      <w:r>
        <w:rPr>
          <w:rStyle w:val="CodeMono"/>
        </w:rPr>
        <w:t>commit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 xml:space="preserve">Особенности </w:t>
      </w:r>
      <w:r w:rsidRPr="00092A0F">
        <w:rPr>
          <w:lang w:val="ru-RU"/>
        </w:rPr>
        <w:t>работы в разных терминалах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</w:t>
      </w:r>
      <w:proofErr w:type="spellStart"/>
      <w:r>
        <w:t>Git</w:t>
      </w:r>
      <w:proofErr w:type="spellEnd"/>
      <w:r w:rsidRPr="00092A0F">
        <w:rPr>
          <w:lang w:val="ru-RU"/>
        </w:rPr>
        <w:t xml:space="preserve"> </w:t>
      </w:r>
      <w:r>
        <w:t>Bash</w:t>
      </w:r>
      <w:r w:rsidRPr="00092A0F">
        <w:rPr>
          <w:lang w:val="ru-RU"/>
        </w:rPr>
        <w:t xml:space="preserve"> (</w:t>
      </w:r>
      <w:r>
        <w:t>Windows</w:t>
      </w:r>
      <w:r w:rsidRPr="00092A0F">
        <w:rPr>
          <w:lang w:val="ru-RU"/>
        </w:rPr>
        <w:t xml:space="preserve">): </w:t>
      </w:r>
      <w:r>
        <w:t>Unix</w:t>
      </w:r>
      <w:r w:rsidRPr="00092A0F">
        <w:rPr>
          <w:lang w:val="ru-RU"/>
        </w:rPr>
        <w:t xml:space="preserve">-пути (/), </w:t>
      </w:r>
      <w:r>
        <w:t>SSH</w:t>
      </w:r>
      <w:r w:rsidRPr="00092A0F">
        <w:rPr>
          <w:lang w:val="ru-RU"/>
        </w:rPr>
        <w:t xml:space="preserve"> по умолчанию, удобные </w:t>
      </w:r>
      <w:proofErr w:type="spellStart"/>
      <w:r w:rsidRPr="00092A0F">
        <w:rPr>
          <w:lang w:val="ru-RU"/>
        </w:rPr>
        <w:t>алиасы</w:t>
      </w:r>
      <w:proofErr w:type="spellEnd"/>
      <w:r w:rsidRPr="00092A0F">
        <w:rPr>
          <w:lang w:val="ru-RU"/>
        </w:rPr>
        <w:t xml:space="preserve"> и </w:t>
      </w:r>
      <w:proofErr w:type="spellStart"/>
      <w:r w:rsidRPr="00092A0F">
        <w:rPr>
          <w:lang w:val="ru-RU"/>
        </w:rPr>
        <w:t>автодополнение</w:t>
      </w:r>
      <w:proofErr w:type="spellEnd"/>
      <w:r w:rsidRPr="00092A0F">
        <w:rPr>
          <w:lang w:val="ru-RU"/>
        </w:rPr>
        <w:t>.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</w:t>
      </w:r>
      <w:r>
        <w:t>Command</w:t>
      </w:r>
      <w:r w:rsidRPr="00092A0F">
        <w:rPr>
          <w:lang w:val="ru-RU"/>
        </w:rPr>
        <w:t xml:space="preserve"> </w:t>
      </w:r>
      <w:r>
        <w:t>Prompt</w:t>
      </w:r>
      <w:r w:rsidRPr="00092A0F">
        <w:rPr>
          <w:lang w:val="ru-RU"/>
        </w:rPr>
        <w:t>/</w:t>
      </w:r>
      <w:r>
        <w:t>PowerShell</w:t>
      </w:r>
      <w:r w:rsidRPr="00092A0F">
        <w:rPr>
          <w:lang w:val="ru-RU"/>
        </w:rPr>
        <w:t xml:space="preserve">: пути вида </w:t>
      </w:r>
      <w:r>
        <w:t>C</w:t>
      </w:r>
      <w:r w:rsidRPr="00092A0F">
        <w:rPr>
          <w:lang w:val="ru-RU"/>
        </w:rPr>
        <w:t>:\</w:t>
      </w:r>
      <w:r>
        <w:t>path</w:t>
      </w:r>
      <w:r w:rsidRPr="00092A0F">
        <w:rPr>
          <w:lang w:val="ru-RU"/>
        </w:rPr>
        <w:t xml:space="preserve">, рекомендуется включить </w:t>
      </w:r>
      <w:r>
        <w:t>UTF</w:t>
      </w:r>
      <w:r w:rsidRPr="00092A0F">
        <w:rPr>
          <w:lang w:val="ru-RU"/>
        </w:rPr>
        <w:t>-8 (</w:t>
      </w:r>
      <w:proofErr w:type="spellStart"/>
      <w:r>
        <w:t>chcp</w:t>
      </w:r>
      <w:proofErr w:type="spellEnd"/>
      <w:r w:rsidRPr="00092A0F">
        <w:rPr>
          <w:lang w:val="ru-RU"/>
        </w:rPr>
        <w:t xml:space="preserve"> 65001) и установить </w:t>
      </w:r>
      <w:proofErr w:type="spellStart"/>
      <w:r>
        <w:t>Git</w:t>
      </w:r>
      <w:proofErr w:type="spellEnd"/>
      <w:r w:rsidRPr="00092A0F">
        <w:rPr>
          <w:lang w:val="ru-RU"/>
        </w:rPr>
        <w:t xml:space="preserve"> </w:t>
      </w:r>
      <w:r>
        <w:t>Credential</w:t>
      </w:r>
      <w:r w:rsidRPr="00092A0F">
        <w:rPr>
          <w:lang w:val="ru-RU"/>
        </w:rPr>
        <w:t xml:space="preserve"> </w:t>
      </w:r>
      <w:r>
        <w:t>Manager</w:t>
      </w:r>
      <w:r w:rsidRPr="00092A0F">
        <w:rPr>
          <w:lang w:val="ru-RU"/>
        </w:rPr>
        <w:t>.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</w:t>
      </w:r>
      <w:proofErr w:type="spellStart"/>
      <w:r>
        <w:t>macOS</w:t>
      </w:r>
      <w:proofErr w:type="spellEnd"/>
      <w:r w:rsidRPr="00092A0F">
        <w:rPr>
          <w:lang w:val="ru-RU"/>
        </w:rPr>
        <w:t>/</w:t>
      </w:r>
      <w:r>
        <w:t>Linux</w:t>
      </w:r>
      <w:r w:rsidRPr="00092A0F">
        <w:rPr>
          <w:lang w:val="ru-RU"/>
        </w:rPr>
        <w:t xml:space="preserve"> </w:t>
      </w:r>
      <w:r>
        <w:t>Terminal</w:t>
      </w:r>
      <w:r w:rsidRPr="00092A0F">
        <w:rPr>
          <w:lang w:val="ru-RU"/>
        </w:rPr>
        <w:t xml:space="preserve">: </w:t>
      </w:r>
      <w:proofErr w:type="spellStart"/>
      <w:r w:rsidRPr="00092A0F">
        <w:rPr>
          <w:lang w:val="ru-RU"/>
        </w:rPr>
        <w:t>нативная</w:t>
      </w:r>
      <w:proofErr w:type="spellEnd"/>
      <w:r w:rsidRPr="00092A0F">
        <w:rPr>
          <w:lang w:val="ru-RU"/>
        </w:rPr>
        <w:t xml:space="preserve"> среда </w:t>
      </w:r>
      <w:r>
        <w:t>UNIX</w:t>
      </w:r>
      <w:r w:rsidRPr="00092A0F">
        <w:rPr>
          <w:lang w:val="ru-RU"/>
        </w:rPr>
        <w:t xml:space="preserve">, удобное использование </w:t>
      </w:r>
      <w:r>
        <w:t>SSH</w:t>
      </w:r>
      <w:r w:rsidRPr="00092A0F">
        <w:rPr>
          <w:lang w:val="ru-RU"/>
        </w:rPr>
        <w:t>-ключей и скриптов.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 xml:space="preserve">Часто используемые </w:t>
      </w:r>
      <w:proofErr w:type="spellStart"/>
      <w:r w:rsidRPr="00092A0F">
        <w:rPr>
          <w:lang w:val="ru-RU"/>
        </w:rPr>
        <w:t>алиасы</w:t>
      </w:r>
      <w:proofErr w:type="spellEnd"/>
      <w:r w:rsidRPr="00092A0F">
        <w:rPr>
          <w:lang w:val="ru-RU"/>
        </w:rPr>
        <w:t xml:space="preserve"> (пример)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proofErr w:type="spellStart"/>
      <w:r>
        <w:rPr>
          <w:rStyle w:val="CodeMono"/>
        </w:rPr>
        <w:t>config</w:t>
      </w:r>
      <w:proofErr w:type="spellEnd"/>
      <w:r w:rsidRPr="00092A0F">
        <w:rPr>
          <w:rStyle w:val="CodeMono"/>
          <w:lang w:val="ru-RU"/>
        </w:rPr>
        <w:t xml:space="preserve"> --</w:t>
      </w:r>
      <w:r>
        <w:rPr>
          <w:rStyle w:val="CodeMono"/>
        </w:rPr>
        <w:t>global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alias</w:t>
      </w:r>
      <w:r w:rsidRPr="00092A0F">
        <w:rPr>
          <w:rStyle w:val="CodeMono"/>
          <w:lang w:val="ru-RU"/>
        </w:rPr>
        <w:t>.</w:t>
      </w:r>
      <w:proofErr w:type="spellStart"/>
      <w:r>
        <w:rPr>
          <w:rStyle w:val="CodeMono"/>
        </w:rPr>
        <w:t>st</w:t>
      </w:r>
      <w:proofErr w:type="spellEnd"/>
      <w:r w:rsidRPr="00092A0F">
        <w:rPr>
          <w:rStyle w:val="CodeMono"/>
          <w:lang w:val="ru-RU"/>
        </w:rPr>
        <w:t xml:space="preserve"> "</w:t>
      </w:r>
      <w:r>
        <w:rPr>
          <w:rStyle w:val="CodeMono"/>
        </w:rPr>
        <w:t>status</w:t>
      </w:r>
      <w:r w:rsidRPr="00092A0F">
        <w:rPr>
          <w:rStyle w:val="CodeMono"/>
          <w:lang w:val="ru-RU"/>
        </w:rPr>
        <w:t xml:space="preserve"> -</w:t>
      </w:r>
      <w:proofErr w:type="spellStart"/>
      <w:r>
        <w:rPr>
          <w:rStyle w:val="CodeMono"/>
        </w:rPr>
        <w:t>sb</w:t>
      </w:r>
      <w:proofErr w:type="spellEnd"/>
      <w:r w:rsidRPr="00092A0F">
        <w:rPr>
          <w:rStyle w:val="CodeMono"/>
          <w:lang w:val="ru-RU"/>
        </w:rPr>
        <w:t>"</w:t>
      </w:r>
    </w:p>
    <w:p w:rsidR="003C15E2" w:rsidRDefault="00092A0F">
      <w:proofErr w:type="spellStart"/>
      <w:r>
        <w:rPr>
          <w:rStyle w:val="CodeMono"/>
        </w:rPr>
        <w:t>git</w:t>
      </w:r>
      <w:proofErr w:type="spellEnd"/>
      <w:r>
        <w:rPr>
          <w:rStyle w:val="CodeMono"/>
        </w:rPr>
        <w:t xml:space="preserve"> </w:t>
      </w:r>
      <w:proofErr w:type="spellStart"/>
      <w:r>
        <w:rPr>
          <w:rStyle w:val="CodeMono"/>
        </w:rPr>
        <w:t>config</w:t>
      </w:r>
      <w:proofErr w:type="spellEnd"/>
      <w:r>
        <w:rPr>
          <w:rStyle w:val="CodeMono"/>
        </w:rPr>
        <w:t xml:space="preserve"> --global alias.co "switch"</w:t>
      </w:r>
    </w:p>
    <w:p w:rsidR="003C15E2" w:rsidRDefault="00092A0F">
      <w:r>
        <w:rPr>
          <w:rStyle w:val="CodeMono"/>
        </w:rPr>
        <w:t>git config --global alias.br "branch -v"</w:t>
      </w:r>
    </w:p>
    <w:p w:rsidR="003C15E2" w:rsidRDefault="00092A0F">
      <w:r>
        <w:rPr>
          <w:rStyle w:val="CodeMono"/>
        </w:rPr>
        <w:t>git config --global alia</w:t>
      </w:r>
      <w:r>
        <w:rPr>
          <w:rStyle w:val="CodeMono"/>
        </w:rPr>
        <w:t xml:space="preserve">s.lg "log --graph --oneline --decorate --all" 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 xml:space="preserve">Сравнение: Терминал </w:t>
      </w:r>
      <w:r>
        <w:t>vs</w:t>
      </w:r>
      <w:r w:rsidRPr="00092A0F">
        <w:rPr>
          <w:lang w:val="ru-RU"/>
        </w:rPr>
        <w:t xml:space="preserve"> </w:t>
      </w:r>
      <w:r>
        <w:t>GUI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>+ Тонкий контроль, автоматизация, скрипты, одинаково на всех ОС.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>−</w:t>
      </w:r>
      <w:r w:rsidRPr="00092A0F">
        <w:rPr>
          <w:lang w:val="ru-RU"/>
        </w:rPr>
        <w:t xml:space="preserve"> Кривая обучения, требуется аккуратность с командами.</w:t>
      </w:r>
    </w:p>
    <w:p w:rsidR="003C15E2" w:rsidRPr="00092A0F" w:rsidRDefault="00092A0F">
      <w:pPr>
        <w:rPr>
          <w:lang w:val="ru-RU"/>
        </w:rPr>
      </w:pPr>
      <w:r>
        <w:t>GUI</w:t>
      </w:r>
      <w:r w:rsidRPr="00092A0F">
        <w:rPr>
          <w:lang w:val="ru-RU"/>
        </w:rPr>
        <w:t xml:space="preserve"> удобен для визуального разрешения конфликтов и </w:t>
      </w:r>
      <w:proofErr w:type="spellStart"/>
      <w:r w:rsidRPr="00092A0F">
        <w:rPr>
          <w:lang w:val="ru-RU"/>
        </w:rPr>
        <w:t>ревью</w:t>
      </w:r>
      <w:proofErr w:type="spellEnd"/>
      <w:r w:rsidRPr="00092A0F">
        <w:rPr>
          <w:lang w:val="ru-RU"/>
        </w:rPr>
        <w:t xml:space="preserve">, но </w:t>
      </w:r>
      <w:r w:rsidRPr="00092A0F">
        <w:rPr>
          <w:lang w:val="ru-RU"/>
        </w:rPr>
        <w:t xml:space="preserve">терминал </w:t>
      </w:r>
      <w:proofErr w:type="spellStart"/>
      <w:r w:rsidRPr="00092A0F">
        <w:rPr>
          <w:lang w:val="ru-RU"/>
        </w:rPr>
        <w:t>универсальнее</w:t>
      </w:r>
      <w:proofErr w:type="spellEnd"/>
      <w:r w:rsidRPr="00092A0F">
        <w:rPr>
          <w:lang w:val="ru-RU"/>
        </w:rPr>
        <w:t xml:space="preserve"> и быстрее в продвинутых сценариях.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Практическая демонстрация (пошаговый сценарий)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1. Клонировать </w:t>
      </w:r>
      <w:proofErr w:type="spellStart"/>
      <w:r w:rsidRPr="00092A0F">
        <w:rPr>
          <w:lang w:val="ru-RU"/>
        </w:rPr>
        <w:t>репозиторий</w:t>
      </w:r>
      <w:proofErr w:type="spellEnd"/>
      <w:r w:rsidRPr="00092A0F">
        <w:rPr>
          <w:lang w:val="ru-RU"/>
        </w:rPr>
        <w:t xml:space="preserve"> и создать ветку </w:t>
      </w:r>
      <w:proofErr w:type="spellStart"/>
      <w:r w:rsidRPr="00092A0F">
        <w:rPr>
          <w:lang w:val="ru-RU"/>
        </w:rPr>
        <w:t>фичи</w:t>
      </w:r>
      <w:proofErr w:type="spellEnd"/>
      <w:r w:rsidRPr="00092A0F">
        <w:rPr>
          <w:lang w:val="ru-RU"/>
        </w:rPr>
        <w:t>.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2. Внести изменения, сделать </w:t>
      </w:r>
      <w:proofErr w:type="spellStart"/>
      <w:r w:rsidRPr="00092A0F">
        <w:rPr>
          <w:lang w:val="ru-RU"/>
        </w:rPr>
        <w:t>коммит</w:t>
      </w:r>
      <w:proofErr w:type="spellEnd"/>
      <w:r w:rsidRPr="00092A0F">
        <w:rPr>
          <w:lang w:val="ru-RU"/>
        </w:rPr>
        <w:t>, запушить в удалённый.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3. Обновить </w:t>
      </w:r>
      <w:r>
        <w:t>main</w:t>
      </w:r>
      <w:r w:rsidRPr="00092A0F">
        <w:rPr>
          <w:lang w:val="ru-RU"/>
        </w:rPr>
        <w:t xml:space="preserve">, выполнить </w:t>
      </w:r>
      <w:r>
        <w:t>merge</w:t>
      </w:r>
      <w:r w:rsidRPr="00092A0F">
        <w:rPr>
          <w:lang w:val="ru-RU"/>
        </w:rPr>
        <w:t xml:space="preserve"> и запушит</w:t>
      </w:r>
      <w:r w:rsidRPr="00092A0F">
        <w:rPr>
          <w:lang w:val="ru-RU"/>
        </w:rPr>
        <w:t>ь.</w:t>
      </w:r>
    </w:p>
    <w:p w:rsidR="003C15E2" w:rsidRDefault="00092A0F">
      <w:proofErr w:type="spellStart"/>
      <w:r>
        <w:rPr>
          <w:rStyle w:val="CodeMono"/>
        </w:rPr>
        <w:t>git</w:t>
      </w:r>
      <w:proofErr w:type="spellEnd"/>
      <w:r>
        <w:rPr>
          <w:rStyle w:val="CodeMono"/>
        </w:rPr>
        <w:t xml:space="preserve"> clone https://github.com/ORG/REPO.git</w:t>
      </w:r>
    </w:p>
    <w:p w:rsidR="003C15E2" w:rsidRDefault="00092A0F">
      <w:r>
        <w:rPr>
          <w:rStyle w:val="CodeMono"/>
        </w:rPr>
        <w:t>cd REPO</w:t>
      </w:r>
    </w:p>
    <w:p w:rsidR="003C15E2" w:rsidRDefault="00092A0F">
      <w:r>
        <w:rPr>
          <w:rStyle w:val="CodeMono"/>
        </w:rPr>
        <w:t>git switch -c feature/docs</w:t>
      </w:r>
    </w:p>
    <w:p w:rsidR="003C15E2" w:rsidRDefault="00092A0F">
      <w:r>
        <w:rPr>
          <w:rStyle w:val="CodeMono"/>
        </w:rPr>
        <w:t>echo "Обновил README" &gt;&gt; README.md</w:t>
      </w:r>
    </w:p>
    <w:p w:rsidR="003C15E2" w:rsidRDefault="00092A0F">
      <w:r>
        <w:rPr>
          <w:rStyle w:val="CodeMono"/>
        </w:rPr>
        <w:t>git add README.md</w:t>
      </w:r>
    </w:p>
    <w:p w:rsidR="003C15E2" w:rsidRDefault="00092A0F">
      <w:r>
        <w:rPr>
          <w:rStyle w:val="CodeMono"/>
        </w:rPr>
        <w:t>git commit -m "docs: обновил README"</w:t>
      </w:r>
    </w:p>
    <w:p w:rsidR="003C15E2" w:rsidRDefault="00092A0F">
      <w:r>
        <w:rPr>
          <w:rStyle w:val="CodeMono"/>
        </w:rPr>
        <w:lastRenderedPageBreak/>
        <w:t>git push -u origin feature/docs</w:t>
      </w:r>
    </w:p>
    <w:p w:rsidR="003C15E2" w:rsidRDefault="00092A0F">
      <w:r>
        <w:rPr>
          <w:rStyle w:val="CodeMono"/>
        </w:rPr>
        <w:t>git switch main</w:t>
      </w:r>
    </w:p>
    <w:p w:rsidR="003C15E2" w:rsidRDefault="00092A0F">
      <w:r>
        <w:rPr>
          <w:rStyle w:val="CodeMono"/>
        </w:rPr>
        <w:t>git pull --rebase</w:t>
      </w:r>
    </w:p>
    <w:p w:rsidR="003C15E2" w:rsidRDefault="00092A0F">
      <w:r>
        <w:rPr>
          <w:rStyle w:val="CodeMono"/>
        </w:rPr>
        <w:t>git merge --no-ff fe</w:t>
      </w:r>
      <w:r>
        <w:rPr>
          <w:rStyle w:val="CodeMono"/>
        </w:rPr>
        <w:t>ature/docs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push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Типичные ошибки и как их исправлять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>• "</w:t>
      </w:r>
      <w:r>
        <w:t>detached</w:t>
      </w:r>
      <w:r w:rsidRPr="00092A0F">
        <w:rPr>
          <w:lang w:val="ru-RU"/>
        </w:rPr>
        <w:t xml:space="preserve"> </w:t>
      </w:r>
      <w:r>
        <w:t>HEAD</w:t>
      </w:r>
      <w:r w:rsidRPr="00092A0F">
        <w:rPr>
          <w:lang w:val="ru-RU"/>
        </w:rPr>
        <w:t>": создать ветку от текущего состояния:</w:t>
      </w:r>
    </w:p>
    <w:p w:rsidR="003C15E2" w:rsidRPr="00092A0F" w:rsidRDefault="00092A0F">
      <w:pPr>
        <w:rPr>
          <w:lang w:val="ru-RU"/>
        </w:rPr>
      </w:pPr>
      <w:proofErr w:type="spellStart"/>
      <w:r>
        <w:rPr>
          <w:rStyle w:val="CodeMono"/>
        </w:rPr>
        <w:t>git</w:t>
      </w:r>
      <w:proofErr w:type="spellEnd"/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switch</w:t>
      </w:r>
      <w:r w:rsidRPr="00092A0F">
        <w:rPr>
          <w:rStyle w:val="CodeMono"/>
          <w:lang w:val="ru-RU"/>
        </w:rPr>
        <w:t xml:space="preserve"> -</w:t>
      </w:r>
      <w:r>
        <w:rPr>
          <w:rStyle w:val="CodeMono"/>
        </w:rPr>
        <w:t>c</w:t>
      </w:r>
      <w:r w:rsidRPr="00092A0F">
        <w:rPr>
          <w:rStyle w:val="CodeMono"/>
          <w:lang w:val="ru-RU"/>
        </w:rPr>
        <w:t xml:space="preserve"> </w:t>
      </w:r>
      <w:r>
        <w:rPr>
          <w:rStyle w:val="CodeMono"/>
        </w:rPr>
        <w:t>hotfix</w:t>
      </w:r>
      <w:r w:rsidRPr="00092A0F">
        <w:rPr>
          <w:rStyle w:val="CodeMono"/>
          <w:lang w:val="ru-RU"/>
        </w:rPr>
        <w:t>/</w:t>
      </w:r>
      <w:proofErr w:type="spellStart"/>
      <w:r>
        <w:rPr>
          <w:rStyle w:val="CodeMono"/>
        </w:rPr>
        <w:t>tmp</w:t>
      </w:r>
      <w:proofErr w:type="spellEnd"/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• Случайный </w:t>
      </w:r>
      <w:proofErr w:type="spellStart"/>
      <w:r w:rsidRPr="00092A0F">
        <w:rPr>
          <w:lang w:val="ru-RU"/>
        </w:rPr>
        <w:t>коммит</w:t>
      </w:r>
      <w:proofErr w:type="spellEnd"/>
      <w:r w:rsidRPr="00092A0F">
        <w:rPr>
          <w:lang w:val="ru-RU"/>
        </w:rPr>
        <w:t xml:space="preserve"> в </w:t>
      </w:r>
      <w:r>
        <w:t>main</w:t>
      </w:r>
      <w:r w:rsidRPr="00092A0F">
        <w:rPr>
          <w:lang w:val="ru-RU"/>
        </w:rPr>
        <w:t>:</w:t>
      </w:r>
    </w:p>
    <w:p w:rsidR="003C15E2" w:rsidRDefault="00092A0F">
      <w:r>
        <w:rPr>
          <w:rStyle w:val="CodeMono"/>
        </w:rPr>
        <w:t>git switch -c fix/move</w:t>
      </w:r>
    </w:p>
    <w:p w:rsidR="003C15E2" w:rsidRDefault="00092A0F">
      <w:r>
        <w:rPr>
          <w:rStyle w:val="CodeMono"/>
        </w:rPr>
        <w:t>git reset --hard origin/main</w:t>
      </w:r>
    </w:p>
    <w:p w:rsidR="003C15E2" w:rsidRDefault="00092A0F">
      <w:r>
        <w:rPr>
          <w:rStyle w:val="CodeMono"/>
        </w:rPr>
        <w:t>git cherry-pick &lt;hash&gt;...</w:t>
      </w:r>
    </w:p>
    <w:p w:rsidR="003C15E2" w:rsidRDefault="00092A0F">
      <w:r>
        <w:t xml:space="preserve">• Конфликты </w:t>
      </w:r>
      <w:r>
        <w:t>CRLF/LF на Windows: core.autocrlf true и настройка .gitattributes</w:t>
      </w:r>
    </w:p>
    <w:p w:rsidR="003C15E2" w:rsidRPr="00092A0F" w:rsidRDefault="00092A0F">
      <w:pPr>
        <w:pStyle w:val="21"/>
        <w:rPr>
          <w:lang w:val="ru-RU"/>
        </w:rPr>
      </w:pPr>
      <w:r w:rsidRPr="00092A0F">
        <w:rPr>
          <w:lang w:val="ru-RU"/>
        </w:rPr>
        <w:t>Заключение</w:t>
      </w:r>
    </w:p>
    <w:p w:rsidR="003C15E2" w:rsidRPr="00092A0F" w:rsidRDefault="00092A0F">
      <w:pPr>
        <w:rPr>
          <w:lang w:val="ru-RU"/>
        </w:rPr>
      </w:pPr>
      <w:r w:rsidRPr="00092A0F">
        <w:rPr>
          <w:lang w:val="ru-RU"/>
        </w:rPr>
        <w:t xml:space="preserve">Терминальный клиент </w:t>
      </w:r>
      <w:proofErr w:type="spellStart"/>
      <w:r>
        <w:t>Git</w:t>
      </w:r>
      <w:proofErr w:type="spellEnd"/>
      <w:r w:rsidRPr="00092A0F">
        <w:rPr>
          <w:lang w:val="ru-RU"/>
        </w:rPr>
        <w:t xml:space="preserve"> — мощный, быстрый и кроссплатформенный инструмент. Овладение базовыми и продвинутыми командами позволяет эффективно работать с кодом, автоматизировать рути</w:t>
      </w:r>
      <w:r w:rsidRPr="00092A0F">
        <w:rPr>
          <w:lang w:val="ru-RU"/>
        </w:rPr>
        <w:t xml:space="preserve">ну и поддерживать чистую историю </w:t>
      </w:r>
      <w:proofErr w:type="spellStart"/>
      <w:r w:rsidRPr="00092A0F">
        <w:rPr>
          <w:lang w:val="ru-RU"/>
        </w:rPr>
        <w:t>коммитов</w:t>
      </w:r>
      <w:proofErr w:type="spellEnd"/>
      <w:r w:rsidRPr="00092A0F">
        <w:rPr>
          <w:lang w:val="ru-RU"/>
        </w:rPr>
        <w:t>.</w:t>
      </w:r>
    </w:p>
    <w:bookmarkEnd w:id="0"/>
    <w:p w:rsidR="003C15E2" w:rsidRPr="00092A0F" w:rsidRDefault="003C15E2">
      <w:pPr>
        <w:rPr>
          <w:lang w:val="ru-RU"/>
        </w:rPr>
      </w:pPr>
    </w:p>
    <w:sectPr w:rsidR="003C15E2" w:rsidRPr="00092A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A0F"/>
    <w:rsid w:val="0015074B"/>
    <w:rsid w:val="0029639D"/>
    <w:rsid w:val="00326F90"/>
    <w:rsid w:val="003C15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C9ABEA"/>
  <w14:defaultImageDpi w14:val="300"/>
  <w15:docId w15:val="{4E798732-22D2-4A69-8D85-EA8389CD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Mono">
    <w:name w:val="CodeMono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95AE60-A380-41E3-A6B8-70341D74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Ватикан</cp:lastModifiedBy>
  <cp:revision>2</cp:revision>
  <dcterms:created xsi:type="dcterms:W3CDTF">2013-12-23T23:15:00Z</dcterms:created>
  <dcterms:modified xsi:type="dcterms:W3CDTF">2025-09-28T21:58:00Z</dcterms:modified>
  <cp:category/>
</cp:coreProperties>
</file>