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6F7" w:rsidRPr="00265BD0" w:rsidRDefault="00265BD0">
      <w:pPr>
        <w:jc w:val="center"/>
        <w:rPr>
          <w:rFonts w:cs="Times New Roman"/>
          <w:lang w:val="ru-RU"/>
        </w:rPr>
      </w:pPr>
      <w:r w:rsidRPr="00265BD0">
        <w:rPr>
          <w:rFonts w:cs="Times New Roman"/>
          <w:b/>
          <w:bCs/>
          <w:sz w:val="26"/>
          <w:szCs w:val="26"/>
          <w:lang w:val="ru-RU"/>
        </w:rPr>
        <w:t xml:space="preserve">ВСР 2.1 </w:t>
      </w:r>
      <w:r w:rsidRPr="00265BD0">
        <w:rPr>
          <w:rFonts w:cs="Times New Roman"/>
          <w:b/>
          <w:sz w:val="32"/>
          <w:lang w:val="ru-RU"/>
        </w:rPr>
        <w:t xml:space="preserve">исследование возможностей </w:t>
      </w:r>
      <w:proofErr w:type="spellStart"/>
      <w:r w:rsidRPr="00265BD0">
        <w:rPr>
          <w:rFonts w:cs="Times New Roman"/>
          <w:b/>
          <w:sz w:val="32"/>
        </w:rPr>
        <w:t>GitLab</w:t>
      </w:r>
      <w:proofErr w:type="spellEnd"/>
      <w:r w:rsidRPr="00265BD0">
        <w:rPr>
          <w:rFonts w:cs="Times New Roman"/>
          <w:b/>
          <w:sz w:val="32"/>
          <w:lang w:val="ru-RU"/>
        </w:rPr>
        <w:t xml:space="preserve"> </w:t>
      </w:r>
      <w:proofErr w:type="gramStart"/>
      <w:r w:rsidRPr="00265BD0">
        <w:rPr>
          <w:rFonts w:cs="Times New Roman"/>
          <w:b/>
          <w:sz w:val="32"/>
          <w:lang w:val="ru-RU"/>
        </w:rPr>
        <w:t>для тайм</w:t>
      </w:r>
      <w:proofErr w:type="gramEnd"/>
      <w:r w:rsidRPr="00265BD0">
        <w:rPr>
          <w:rFonts w:cs="Times New Roman"/>
          <w:b/>
          <w:sz w:val="32"/>
          <w:lang w:val="ru-RU"/>
        </w:rPr>
        <w:t>‑менеджмента разработчика</w:t>
      </w:r>
    </w:p>
    <w:p w:rsidR="00C616F7" w:rsidRPr="00265BD0" w:rsidRDefault="00265BD0">
      <w:pPr>
        <w:pStyle w:val="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>1) Краткое описание предметной области</w:t>
      </w:r>
      <w:bookmarkStart w:id="0" w:name="_GoBack"/>
      <w:bookmarkEnd w:id="0"/>
    </w:p>
    <w:p w:rsidR="00C616F7" w:rsidRPr="00265BD0" w:rsidRDefault="00265BD0">
      <w:pPr>
        <w:rPr>
          <w:rFonts w:cs="Times New Roman"/>
          <w:lang w:val="ru-RU"/>
        </w:rPr>
      </w:pPr>
      <w:proofErr w:type="spellStart"/>
      <w:r w:rsidRPr="00265BD0">
        <w:rPr>
          <w:rFonts w:cs="Times New Roman"/>
        </w:rPr>
        <w:t>GitLab</w:t>
      </w:r>
      <w:proofErr w:type="spellEnd"/>
      <w:r w:rsidRPr="00265BD0">
        <w:rPr>
          <w:rFonts w:cs="Times New Roman"/>
          <w:lang w:val="ru-RU"/>
        </w:rPr>
        <w:t xml:space="preserve"> — платформа </w:t>
      </w:r>
      <w:r w:rsidRPr="00265BD0">
        <w:rPr>
          <w:rFonts w:cs="Times New Roman"/>
        </w:rPr>
        <w:t>DevOps</w:t>
      </w:r>
      <w:r w:rsidRPr="00265BD0">
        <w:rPr>
          <w:rFonts w:cs="Times New Roman"/>
          <w:lang w:val="ru-RU"/>
        </w:rPr>
        <w:t xml:space="preserve"> с </w:t>
      </w:r>
      <w:proofErr w:type="spellStart"/>
      <w:r w:rsidRPr="00265BD0">
        <w:rPr>
          <w:rFonts w:cs="Times New Roman"/>
          <w:lang w:val="ru-RU"/>
        </w:rPr>
        <w:t>трекером</w:t>
      </w:r>
      <w:proofErr w:type="spellEnd"/>
      <w:r w:rsidRPr="00265BD0">
        <w:rPr>
          <w:rFonts w:cs="Times New Roman"/>
          <w:lang w:val="ru-RU"/>
        </w:rPr>
        <w:t xml:space="preserve"> задач (</w:t>
      </w:r>
      <w:r w:rsidRPr="00265BD0">
        <w:rPr>
          <w:rFonts w:cs="Times New Roman"/>
        </w:rPr>
        <w:t>issues</w:t>
      </w:r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MR</w:t>
      </w:r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epics</w:t>
      </w:r>
      <w:r w:rsidRPr="00265BD0">
        <w:rPr>
          <w:rFonts w:cs="Times New Roman"/>
          <w:lang w:val="ru-RU"/>
        </w:rPr>
        <w:t>) и встроенными инструментами планирования времени: оценки трудоёмкости (</w:t>
      </w:r>
      <w:r w:rsidRPr="00265BD0">
        <w:rPr>
          <w:rFonts w:cs="Times New Roman"/>
        </w:rPr>
        <w:t>estimate</w:t>
      </w:r>
      <w:r w:rsidRPr="00265BD0">
        <w:rPr>
          <w:rFonts w:cs="Times New Roman"/>
          <w:lang w:val="ru-RU"/>
        </w:rPr>
        <w:t>), учёт фактически затраченного вре</w:t>
      </w:r>
      <w:r w:rsidRPr="00265BD0">
        <w:rPr>
          <w:rFonts w:cs="Times New Roman"/>
          <w:lang w:val="ru-RU"/>
        </w:rPr>
        <w:t>мени (</w:t>
      </w:r>
      <w:r w:rsidRPr="00265BD0">
        <w:rPr>
          <w:rFonts w:cs="Times New Roman"/>
        </w:rPr>
        <w:t>spent</w:t>
      </w:r>
      <w:r w:rsidRPr="00265BD0">
        <w:rPr>
          <w:rFonts w:cs="Times New Roman"/>
          <w:lang w:val="ru-RU"/>
        </w:rPr>
        <w:t>), итерации (</w:t>
      </w:r>
      <w:r w:rsidRPr="00265BD0">
        <w:rPr>
          <w:rFonts w:cs="Times New Roman"/>
        </w:rPr>
        <w:t>time</w:t>
      </w:r>
      <w:r w:rsidRPr="00265BD0">
        <w:rPr>
          <w:rFonts w:cs="Times New Roman"/>
          <w:lang w:val="ru-RU"/>
        </w:rPr>
        <w:t>‑</w:t>
      </w:r>
      <w:r w:rsidRPr="00265BD0">
        <w:rPr>
          <w:rFonts w:cs="Times New Roman"/>
        </w:rPr>
        <w:t>box</w:t>
      </w:r>
      <w:r w:rsidRPr="00265BD0">
        <w:rPr>
          <w:rFonts w:cs="Times New Roman"/>
          <w:lang w:val="ru-RU"/>
        </w:rPr>
        <w:t>), вехи/</w:t>
      </w:r>
      <w:proofErr w:type="spellStart"/>
      <w:r w:rsidRPr="00265BD0">
        <w:rPr>
          <w:rFonts w:cs="Times New Roman"/>
          <w:lang w:val="ru-RU"/>
        </w:rPr>
        <w:t>милстоуны</w:t>
      </w:r>
      <w:proofErr w:type="spellEnd"/>
      <w:r w:rsidRPr="00265BD0">
        <w:rPr>
          <w:rFonts w:cs="Times New Roman"/>
          <w:lang w:val="ru-RU"/>
        </w:rPr>
        <w:t xml:space="preserve"> и визуальные отчёты по прогрессу. Эти функции доступны в веб‑интерфейсе и частично через «быстрые действия» (</w:t>
      </w:r>
      <w:r w:rsidRPr="00265BD0">
        <w:rPr>
          <w:rFonts w:cs="Times New Roman"/>
        </w:rPr>
        <w:t>slash</w:t>
      </w:r>
      <w:r w:rsidRPr="00265BD0">
        <w:rPr>
          <w:rFonts w:cs="Times New Roman"/>
          <w:lang w:val="ru-RU"/>
        </w:rPr>
        <w:t>‑команды).</w:t>
      </w:r>
    </w:p>
    <w:p w:rsidR="00C616F7" w:rsidRPr="00265BD0" w:rsidRDefault="00265BD0">
      <w:pPr>
        <w:pStyle w:val="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>2) Базовые функции тайм‑менеджмента</w:t>
      </w:r>
    </w:p>
    <w:p w:rsidR="00C616F7" w:rsidRPr="00265BD0" w:rsidRDefault="00265BD0">
      <w:pPr>
        <w:pStyle w:val="2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 xml:space="preserve">2.1 Учёт времени: </w:t>
      </w:r>
      <w:r w:rsidRPr="00265BD0">
        <w:rPr>
          <w:rFonts w:ascii="Times New Roman" w:hAnsi="Times New Roman" w:cs="Times New Roman"/>
        </w:rPr>
        <w:t>estimate</w:t>
      </w:r>
      <w:r w:rsidRPr="00265BD0">
        <w:rPr>
          <w:rFonts w:ascii="Times New Roman" w:hAnsi="Times New Roman" w:cs="Times New Roman"/>
          <w:lang w:val="ru-RU"/>
        </w:rPr>
        <w:t xml:space="preserve"> / </w:t>
      </w:r>
      <w:r w:rsidRPr="00265BD0">
        <w:rPr>
          <w:rFonts w:ascii="Times New Roman" w:hAnsi="Times New Roman" w:cs="Times New Roman"/>
        </w:rPr>
        <w:t>spent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Назначение</w:t>
      </w:r>
      <w:r w:rsidRPr="00265BD0">
        <w:rPr>
          <w:rFonts w:cs="Times New Roman"/>
          <w:lang w:val="ru-RU"/>
        </w:rPr>
        <w:t xml:space="preserve">: задать плановую оценку и фиксировать фактические затраты времени на задачу, </w:t>
      </w:r>
      <w:r w:rsidRPr="00265BD0">
        <w:rPr>
          <w:rFonts w:cs="Times New Roman"/>
        </w:rPr>
        <w:t>MR</w:t>
      </w:r>
      <w:r w:rsidRPr="00265BD0">
        <w:rPr>
          <w:rFonts w:cs="Times New Roman"/>
          <w:lang w:val="ru-RU"/>
        </w:rPr>
        <w:t xml:space="preserve"> или эпик.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Отображение: в правой панели задачи и в отчётах по времени.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Быстрый ввод: комментарии с командами вида /</w:t>
      </w:r>
      <w:r w:rsidRPr="00265BD0">
        <w:rPr>
          <w:rFonts w:cs="Times New Roman"/>
        </w:rPr>
        <w:t>estimate</w:t>
      </w:r>
      <w:r w:rsidRPr="00265BD0">
        <w:rPr>
          <w:rFonts w:cs="Times New Roman"/>
          <w:lang w:val="ru-RU"/>
        </w:rPr>
        <w:t xml:space="preserve"> 3</w:t>
      </w:r>
      <w:r w:rsidRPr="00265BD0">
        <w:rPr>
          <w:rFonts w:cs="Times New Roman"/>
        </w:rPr>
        <w:t>h</w:t>
      </w:r>
      <w:r w:rsidRPr="00265BD0">
        <w:rPr>
          <w:rFonts w:cs="Times New Roman"/>
          <w:lang w:val="ru-RU"/>
        </w:rPr>
        <w:t>, /</w:t>
      </w:r>
      <w:r w:rsidRPr="00265BD0">
        <w:rPr>
          <w:rFonts w:cs="Times New Roman"/>
        </w:rPr>
        <w:t>spend</w:t>
      </w:r>
      <w:r w:rsidRPr="00265BD0">
        <w:rPr>
          <w:rFonts w:cs="Times New Roman"/>
          <w:lang w:val="ru-RU"/>
        </w:rPr>
        <w:t xml:space="preserve"> 1</w:t>
      </w:r>
      <w:r w:rsidRPr="00265BD0">
        <w:rPr>
          <w:rFonts w:cs="Times New Roman"/>
        </w:rPr>
        <w:t>h</w:t>
      </w:r>
      <w:r w:rsidRPr="00265BD0">
        <w:rPr>
          <w:rFonts w:cs="Times New Roman"/>
          <w:lang w:val="ru-RU"/>
        </w:rPr>
        <w:t xml:space="preserve"> 30</w:t>
      </w:r>
      <w:r w:rsidRPr="00265BD0">
        <w:rPr>
          <w:rFonts w:cs="Times New Roman"/>
        </w:rPr>
        <w:t>m</w:t>
      </w:r>
      <w:r w:rsidRPr="00265BD0">
        <w:rPr>
          <w:rFonts w:cs="Times New Roman"/>
          <w:lang w:val="ru-RU"/>
        </w:rPr>
        <w:t>.</w:t>
      </w:r>
    </w:p>
    <w:p w:rsidR="00C616F7" w:rsidRPr="00265BD0" w:rsidRDefault="00265BD0">
      <w:pPr>
        <w:pStyle w:val="21"/>
        <w:rPr>
          <w:rFonts w:ascii="Times New Roman" w:hAnsi="Times New Roman" w:cs="Times New Roman"/>
        </w:rPr>
      </w:pPr>
      <w:r w:rsidRPr="00265BD0">
        <w:rPr>
          <w:rFonts w:ascii="Times New Roman" w:hAnsi="Times New Roman" w:cs="Times New Roman"/>
        </w:rPr>
        <w:t xml:space="preserve">2.2 </w:t>
      </w:r>
      <w:proofErr w:type="spellStart"/>
      <w:r w:rsidRPr="00265BD0">
        <w:rPr>
          <w:rFonts w:ascii="Times New Roman" w:hAnsi="Times New Roman" w:cs="Times New Roman"/>
        </w:rPr>
        <w:t>Итерации</w:t>
      </w:r>
      <w:proofErr w:type="spellEnd"/>
      <w:r w:rsidRPr="00265BD0">
        <w:rPr>
          <w:rFonts w:ascii="Times New Roman" w:hAnsi="Times New Roman" w:cs="Times New Roman"/>
        </w:rPr>
        <w:t xml:space="preserve"> (Iterations)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Создают</w:t>
      </w:r>
      <w:r w:rsidRPr="00265BD0">
        <w:rPr>
          <w:rFonts w:cs="Times New Roman"/>
          <w:lang w:val="ru-RU"/>
        </w:rPr>
        <w:t xml:space="preserve"> повторяющиеся тайм‑боксы (1–3 недели) с датами начала/окончания.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Задачи привязываются к итерации, что позволяет измерять скорость команды.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Поддерживаются параллельные «каденции» на уровне группы/подгрупп.</w:t>
      </w:r>
    </w:p>
    <w:p w:rsidR="00C616F7" w:rsidRPr="00265BD0" w:rsidRDefault="00265BD0">
      <w:pPr>
        <w:pStyle w:val="2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>2.3 Вехи/</w:t>
      </w:r>
      <w:proofErr w:type="spellStart"/>
      <w:r w:rsidRPr="00265BD0">
        <w:rPr>
          <w:rFonts w:ascii="Times New Roman" w:hAnsi="Times New Roman" w:cs="Times New Roman"/>
          <w:lang w:val="ru-RU"/>
        </w:rPr>
        <w:t>Милстоуны</w:t>
      </w:r>
      <w:proofErr w:type="spellEnd"/>
      <w:r w:rsidRPr="00265BD0">
        <w:rPr>
          <w:rFonts w:ascii="Times New Roman" w:hAnsi="Times New Roman" w:cs="Times New Roman"/>
          <w:lang w:val="ru-RU"/>
        </w:rPr>
        <w:t xml:space="preserve"> (</w:t>
      </w:r>
      <w:r w:rsidRPr="00265BD0">
        <w:rPr>
          <w:rFonts w:ascii="Times New Roman" w:hAnsi="Times New Roman" w:cs="Times New Roman"/>
        </w:rPr>
        <w:t>Milestones</w:t>
      </w:r>
      <w:r w:rsidRPr="00265BD0">
        <w:rPr>
          <w:rFonts w:ascii="Times New Roman" w:hAnsi="Times New Roman" w:cs="Times New Roman"/>
          <w:lang w:val="ru-RU"/>
        </w:rPr>
        <w:t>) и графики прогресс</w:t>
      </w:r>
      <w:r w:rsidRPr="00265BD0">
        <w:rPr>
          <w:rFonts w:ascii="Times New Roman" w:hAnsi="Times New Roman" w:cs="Times New Roman"/>
          <w:lang w:val="ru-RU"/>
        </w:rPr>
        <w:t>а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Группируют задачи и </w:t>
      </w:r>
      <w:r w:rsidRPr="00265BD0">
        <w:rPr>
          <w:rFonts w:cs="Times New Roman"/>
        </w:rPr>
        <w:t>MR</w:t>
      </w:r>
      <w:r w:rsidRPr="00265BD0">
        <w:rPr>
          <w:rFonts w:cs="Times New Roman"/>
          <w:lang w:val="ru-RU"/>
        </w:rPr>
        <w:t xml:space="preserve"> по цели и срокам, работают совместно с итерациями.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Контроль выполнения: диаграммы сгорания (</w:t>
      </w:r>
      <w:proofErr w:type="spellStart"/>
      <w:r w:rsidRPr="00265BD0">
        <w:rPr>
          <w:rFonts w:cs="Times New Roman"/>
        </w:rPr>
        <w:t>burndown</w:t>
      </w:r>
      <w:proofErr w:type="spellEnd"/>
      <w:r w:rsidRPr="00265BD0">
        <w:rPr>
          <w:rFonts w:cs="Times New Roman"/>
          <w:lang w:val="ru-RU"/>
        </w:rPr>
        <w:t>) и нарастания (</w:t>
      </w:r>
      <w:r w:rsidRPr="00265BD0">
        <w:rPr>
          <w:rFonts w:cs="Times New Roman"/>
        </w:rPr>
        <w:t>burnup</w:t>
      </w:r>
      <w:r w:rsidRPr="00265BD0">
        <w:rPr>
          <w:rFonts w:cs="Times New Roman"/>
          <w:lang w:val="ru-RU"/>
        </w:rPr>
        <w:t xml:space="preserve">) по </w:t>
      </w:r>
      <w:proofErr w:type="spellStart"/>
      <w:r w:rsidRPr="00265BD0">
        <w:rPr>
          <w:rFonts w:cs="Times New Roman"/>
          <w:lang w:val="ru-RU"/>
        </w:rPr>
        <w:t>милстоуну</w:t>
      </w:r>
      <w:proofErr w:type="spellEnd"/>
      <w:r w:rsidRPr="00265BD0">
        <w:rPr>
          <w:rFonts w:cs="Times New Roman"/>
          <w:lang w:val="ru-RU"/>
        </w:rPr>
        <w:t>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Подходят для отслеживания релизов/квартальных целей.</w:t>
      </w:r>
    </w:p>
    <w:p w:rsidR="00C616F7" w:rsidRPr="00265BD0" w:rsidRDefault="00265BD0">
      <w:pPr>
        <w:pStyle w:val="2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 xml:space="preserve">2.4 </w:t>
      </w:r>
      <w:r w:rsidRPr="00265BD0">
        <w:rPr>
          <w:rFonts w:ascii="Times New Roman" w:hAnsi="Times New Roman" w:cs="Times New Roman"/>
        </w:rPr>
        <w:t>Agile</w:t>
      </w:r>
      <w:r w:rsidRPr="00265BD0">
        <w:rPr>
          <w:rFonts w:ascii="Times New Roman" w:hAnsi="Times New Roman" w:cs="Times New Roman"/>
          <w:lang w:val="ru-RU"/>
        </w:rPr>
        <w:t>‑</w:t>
      </w:r>
      <w:r w:rsidRPr="00265BD0">
        <w:rPr>
          <w:rFonts w:ascii="Times New Roman" w:hAnsi="Times New Roman" w:cs="Times New Roman"/>
          <w:lang w:val="ru-RU"/>
        </w:rPr>
        <w:t xml:space="preserve">цикл в </w:t>
      </w:r>
      <w:proofErr w:type="spellStart"/>
      <w:r w:rsidRPr="00265BD0">
        <w:rPr>
          <w:rFonts w:ascii="Times New Roman" w:hAnsi="Times New Roman" w:cs="Times New Roman"/>
        </w:rPr>
        <w:t>GitLab</w:t>
      </w:r>
      <w:proofErr w:type="spellEnd"/>
      <w:r w:rsidRPr="00265BD0">
        <w:rPr>
          <w:rFonts w:ascii="Times New Roman" w:hAnsi="Times New Roman" w:cs="Times New Roman"/>
          <w:lang w:val="ru-RU"/>
        </w:rPr>
        <w:t xml:space="preserve"> (под ключ)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Созда</w:t>
      </w:r>
      <w:r w:rsidRPr="00265BD0">
        <w:rPr>
          <w:rFonts w:cs="Times New Roman"/>
          <w:lang w:val="ru-RU"/>
        </w:rPr>
        <w:t>ть группу/проекты, определить каденцию итераций (спринты).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Завести эпики и разбить их на задачи; настроить доску.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На планировании выдать оценки и распределить задачи по итерациям/вехам.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Вести ежедневный учёт времени (/</w:t>
      </w:r>
      <w:r w:rsidRPr="00265BD0">
        <w:rPr>
          <w:rFonts w:cs="Times New Roman"/>
        </w:rPr>
        <w:t>spend</w:t>
      </w:r>
      <w:r w:rsidRPr="00265BD0">
        <w:rPr>
          <w:rFonts w:cs="Times New Roman"/>
          <w:lang w:val="ru-RU"/>
        </w:rPr>
        <w:t>), анализировать прогресс на отчё</w:t>
      </w:r>
      <w:r w:rsidRPr="00265BD0">
        <w:rPr>
          <w:rFonts w:cs="Times New Roman"/>
          <w:lang w:val="ru-RU"/>
        </w:rPr>
        <w:t>тах.</w:t>
      </w:r>
    </w:p>
    <w:p w:rsidR="00C616F7" w:rsidRPr="00265BD0" w:rsidRDefault="00265BD0">
      <w:pPr>
        <w:pStyle w:val="1"/>
        <w:rPr>
          <w:rFonts w:ascii="Times New Roman" w:hAnsi="Times New Roman" w:cs="Times New Roman"/>
        </w:rPr>
      </w:pPr>
      <w:r w:rsidRPr="00265BD0">
        <w:rPr>
          <w:rFonts w:ascii="Times New Roman" w:hAnsi="Times New Roman" w:cs="Times New Roman"/>
        </w:rPr>
        <w:t xml:space="preserve">3) </w:t>
      </w:r>
      <w:proofErr w:type="spellStart"/>
      <w:r w:rsidRPr="00265BD0">
        <w:rPr>
          <w:rFonts w:ascii="Times New Roman" w:hAnsi="Times New Roman" w:cs="Times New Roman"/>
        </w:rPr>
        <w:t>Пример</w:t>
      </w:r>
      <w:proofErr w:type="spellEnd"/>
      <w:r w:rsidRPr="00265BD0">
        <w:rPr>
          <w:rFonts w:ascii="Times New Roman" w:hAnsi="Times New Roman" w:cs="Times New Roman"/>
        </w:rPr>
        <w:t xml:space="preserve"> </w:t>
      </w:r>
      <w:proofErr w:type="spellStart"/>
      <w:r w:rsidRPr="00265BD0">
        <w:rPr>
          <w:rFonts w:ascii="Times New Roman" w:hAnsi="Times New Roman" w:cs="Times New Roman"/>
        </w:rPr>
        <w:t>рабочего</w:t>
      </w:r>
      <w:proofErr w:type="spellEnd"/>
      <w:r w:rsidRPr="00265BD0">
        <w:rPr>
          <w:rFonts w:ascii="Times New Roman" w:hAnsi="Times New Roman" w:cs="Times New Roman"/>
        </w:rPr>
        <w:t xml:space="preserve"> </w:t>
      </w:r>
      <w:proofErr w:type="spellStart"/>
      <w:r w:rsidRPr="00265BD0">
        <w:rPr>
          <w:rFonts w:ascii="Times New Roman" w:hAnsi="Times New Roman" w:cs="Times New Roman"/>
        </w:rPr>
        <w:t>потока</w:t>
      </w:r>
      <w:proofErr w:type="spellEnd"/>
      <w:r w:rsidRPr="00265BD0">
        <w:rPr>
          <w:rFonts w:ascii="Times New Roman" w:hAnsi="Times New Roman" w:cs="Times New Roman"/>
        </w:rPr>
        <w:t xml:space="preserve"> разработчика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Создать задачу и задать оценку: /</w:t>
      </w:r>
      <w:r w:rsidRPr="00265BD0">
        <w:rPr>
          <w:rFonts w:cs="Times New Roman"/>
        </w:rPr>
        <w:t>estimate</w:t>
      </w:r>
      <w:r w:rsidRPr="00265BD0">
        <w:rPr>
          <w:rFonts w:cs="Times New Roman"/>
          <w:lang w:val="ru-RU"/>
        </w:rPr>
        <w:t xml:space="preserve"> 6</w:t>
      </w:r>
      <w:r w:rsidRPr="00265BD0">
        <w:rPr>
          <w:rFonts w:cs="Times New Roman"/>
        </w:rPr>
        <w:t>h</w:t>
      </w:r>
      <w:r w:rsidRPr="00265BD0">
        <w:rPr>
          <w:rFonts w:cs="Times New Roman"/>
          <w:lang w:val="ru-RU"/>
        </w:rPr>
        <w:t>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Привязать к текущей итерации и/или к </w:t>
      </w:r>
      <w:proofErr w:type="spellStart"/>
      <w:r w:rsidRPr="00265BD0">
        <w:rPr>
          <w:rFonts w:cs="Times New Roman"/>
          <w:lang w:val="ru-RU"/>
        </w:rPr>
        <w:t>милстоуну</w:t>
      </w:r>
      <w:proofErr w:type="spellEnd"/>
      <w:r w:rsidRPr="00265BD0">
        <w:rPr>
          <w:rFonts w:cs="Times New Roman"/>
          <w:lang w:val="ru-RU"/>
        </w:rPr>
        <w:t xml:space="preserve"> (релиз).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lastRenderedPageBreak/>
        <w:t>В процессе работы отмечать фактическое время: /</w:t>
      </w:r>
      <w:r w:rsidRPr="00265BD0">
        <w:rPr>
          <w:rFonts w:cs="Times New Roman"/>
        </w:rPr>
        <w:t>spend</w:t>
      </w:r>
      <w:r w:rsidRPr="00265BD0">
        <w:rPr>
          <w:rFonts w:cs="Times New Roman"/>
          <w:lang w:val="ru-RU"/>
        </w:rPr>
        <w:t xml:space="preserve"> 1</w:t>
      </w:r>
      <w:r w:rsidRPr="00265BD0">
        <w:rPr>
          <w:rFonts w:cs="Times New Roman"/>
        </w:rPr>
        <w:t>h</w:t>
      </w:r>
      <w:r w:rsidRPr="00265BD0">
        <w:rPr>
          <w:rFonts w:cs="Times New Roman"/>
          <w:lang w:val="ru-RU"/>
        </w:rPr>
        <w:t xml:space="preserve"> 30</w:t>
      </w:r>
      <w:r w:rsidRPr="00265BD0">
        <w:rPr>
          <w:rFonts w:cs="Times New Roman"/>
        </w:rPr>
        <w:t>m</w:t>
      </w:r>
      <w:r w:rsidRPr="00265BD0">
        <w:rPr>
          <w:rFonts w:cs="Times New Roman"/>
          <w:lang w:val="ru-RU"/>
        </w:rPr>
        <w:t xml:space="preserve"> ежедневно или по факту.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Отслеживать прогресс через</w:t>
      </w:r>
      <w:r w:rsidRPr="00265BD0">
        <w:rPr>
          <w:rFonts w:cs="Times New Roman"/>
          <w:lang w:val="ru-RU"/>
        </w:rPr>
        <w:t xml:space="preserve"> </w:t>
      </w:r>
      <w:proofErr w:type="spellStart"/>
      <w:r w:rsidRPr="00265BD0">
        <w:rPr>
          <w:rFonts w:cs="Times New Roman"/>
        </w:rPr>
        <w:t>burndown</w:t>
      </w:r>
      <w:proofErr w:type="spellEnd"/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burnup</w:t>
      </w:r>
      <w:r w:rsidRPr="00265BD0">
        <w:rPr>
          <w:rFonts w:cs="Times New Roman"/>
          <w:lang w:val="ru-RU"/>
        </w:rPr>
        <w:t xml:space="preserve"> по </w:t>
      </w:r>
      <w:proofErr w:type="spellStart"/>
      <w:r w:rsidRPr="00265BD0">
        <w:rPr>
          <w:rFonts w:cs="Times New Roman"/>
          <w:lang w:val="ru-RU"/>
        </w:rPr>
        <w:t>милстоуну</w:t>
      </w:r>
      <w:proofErr w:type="spellEnd"/>
      <w:r w:rsidRPr="00265BD0">
        <w:rPr>
          <w:rFonts w:cs="Times New Roman"/>
          <w:lang w:val="ru-RU"/>
        </w:rPr>
        <w:t xml:space="preserve"> и корректировать план.</w:t>
      </w:r>
    </w:p>
    <w:p w:rsidR="00C616F7" w:rsidRPr="00265BD0" w:rsidRDefault="00265BD0">
      <w:pPr>
        <w:pStyle w:val="a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На ретро сравнить </w:t>
      </w:r>
      <w:r w:rsidRPr="00265BD0">
        <w:rPr>
          <w:rFonts w:cs="Times New Roman"/>
        </w:rPr>
        <w:t>estimate</w:t>
      </w:r>
      <w:r w:rsidRPr="00265BD0">
        <w:rPr>
          <w:rFonts w:cs="Times New Roman"/>
          <w:lang w:val="ru-RU"/>
        </w:rPr>
        <w:t xml:space="preserve"> </w:t>
      </w:r>
      <w:r w:rsidRPr="00265BD0">
        <w:rPr>
          <w:rFonts w:cs="Times New Roman"/>
        </w:rPr>
        <w:t>vs</w:t>
      </w:r>
      <w:r w:rsidRPr="00265BD0">
        <w:rPr>
          <w:rFonts w:cs="Times New Roman"/>
          <w:lang w:val="ru-RU"/>
        </w:rPr>
        <w:t xml:space="preserve"> </w:t>
      </w:r>
      <w:r w:rsidRPr="00265BD0">
        <w:rPr>
          <w:rFonts w:cs="Times New Roman"/>
        </w:rPr>
        <w:t>spent</w:t>
      </w:r>
      <w:r w:rsidRPr="00265BD0">
        <w:rPr>
          <w:rFonts w:cs="Times New Roman"/>
          <w:lang w:val="ru-RU"/>
        </w:rPr>
        <w:t xml:space="preserve"> и обновить нормы/оценки на будущее.</w:t>
      </w:r>
    </w:p>
    <w:p w:rsidR="00C616F7" w:rsidRPr="00265BD0" w:rsidRDefault="00265BD0">
      <w:pPr>
        <w:pStyle w:val="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 xml:space="preserve">4) Сильные стороны </w:t>
      </w:r>
      <w:proofErr w:type="spellStart"/>
      <w:r w:rsidRPr="00265BD0">
        <w:rPr>
          <w:rFonts w:ascii="Times New Roman" w:hAnsi="Times New Roman" w:cs="Times New Roman"/>
        </w:rPr>
        <w:t>GitLab</w:t>
      </w:r>
      <w:proofErr w:type="spellEnd"/>
      <w:r w:rsidRPr="00265BD0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265BD0">
        <w:rPr>
          <w:rFonts w:ascii="Times New Roman" w:hAnsi="Times New Roman" w:cs="Times New Roman"/>
          <w:lang w:val="ru-RU"/>
        </w:rPr>
        <w:t>для тайм</w:t>
      </w:r>
      <w:proofErr w:type="gramEnd"/>
      <w:r w:rsidRPr="00265BD0">
        <w:rPr>
          <w:rFonts w:ascii="Times New Roman" w:hAnsi="Times New Roman" w:cs="Times New Roman"/>
          <w:lang w:val="ru-RU"/>
        </w:rPr>
        <w:t>‑менеджмента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Встроенный учёт времени без плагинов: оценка и факт в задачах, </w:t>
      </w:r>
      <w:r w:rsidRPr="00265BD0">
        <w:rPr>
          <w:rFonts w:cs="Times New Roman"/>
        </w:rPr>
        <w:t>MR</w:t>
      </w:r>
      <w:r w:rsidRPr="00265BD0">
        <w:rPr>
          <w:rFonts w:cs="Times New Roman"/>
          <w:lang w:val="ru-RU"/>
        </w:rPr>
        <w:t xml:space="preserve"> и эпиках.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Итерации</w:t>
      </w:r>
      <w:r w:rsidRPr="00265BD0">
        <w:rPr>
          <w:rFonts w:cs="Times New Roman"/>
          <w:lang w:val="ru-RU"/>
        </w:rPr>
        <w:t xml:space="preserve"> (</w:t>
      </w:r>
      <w:r w:rsidRPr="00265BD0">
        <w:rPr>
          <w:rFonts w:cs="Times New Roman"/>
        </w:rPr>
        <w:t>time</w:t>
      </w:r>
      <w:r w:rsidRPr="00265BD0">
        <w:rPr>
          <w:rFonts w:cs="Times New Roman"/>
          <w:lang w:val="ru-RU"/>
        </w:rPr>
        <w:t>‑</w:t>
      </w:r>
      <w:r w:rsidRPr="00265BD0">
        <w:rPr>
          <w:rFonts w:cs="Times New Roman"/>
        </w:rPr>
        <w:t>box</w:t>
      </w:r>
      <w:r w:rsidRPr="00265BD0">
        <w:rPr>
          <w:rFonts w:cs="Times New Roman"/>
          <w:lang w:val="ru-RU"/>
        </w:rPr>
        <w:t xml:space="preserve">) и </w:t>
      </w:r>
      <w:proofErr w:type="spellStart"/>
      <w:r w:rsidRPr="00265BD0">
        <w:rPr>
          <w:rFonts w:cs="Times New Roman"/>
          <w:lang w:val="ru-RU"/>
        </w:rPr>
        <w:t>милстоуны</w:t>
      </w:r>
      <w:proofErr w:type="spellEnd"/>
      <w:r w:rsidRPr="00265BD0">
        <w:rPr>
          <w:rFonts w:cs="Times New Roman"/>
          <w:lang w:val="ru-RU"/>
        </w:rPr>
        <w:t xml:space="preserve"> доступны «из коробки».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Визуальный контроль прогресса: диаграммы </w:t>
      </w:r>
      <w:proofErr w:type="spellStart"/>
      <w:r w:rsidRPr="00265BD0">
        <w:rPr>
          <w:rFonts w:cs="Times New Roman"/>
        </w:rPr>
        <w:t>burndown</w:t>
      </w:r>
      <w:proofErr w:type="spellEnd"/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burnup</w:t>
      </w:r>
      <w:r w:rsidRPr="00265BD0">
        <w:rPr>
          <w:rFonts w:cs="Times New Roman"/>
          <w:lang w:val="ru-RU"/>
        </w:rPr>
        <w:t xml:space="preserve"> по целям релиза.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Быстрые действия (</w:t>
      </w:r>
      <w:r w:rsidRPr="00265BD0">
        <w:rPr>
          <w:rFonts w:cs="Times New Roman"/>
        </w:rPr>
        <w:t>slash</w:t>
      </w:r>
      <w:r w:rsidRPr="00265BD0">
        <w:rPr>
          <w:rFonts w:cs="Times New Roman"/>
          <w:lang w:val="ru-RU"/>
        </w:rPr>
        <w:t>‑команды) ускоряют повседневный учёт.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Официальные руководства по </w:t>
      </w:r>
      <w:r w:rsidRPr="00265BD0">
        <w:rPr>
          <w:rFonts w:cs="Times New Roman"/>
        </w:rPr>
        <w:t>Iterations</w:t>
      </w:r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Milestones</w:t>
      </w:r>
      <w:r w:rsidRPr="00265BD0">
        <w:rPr>
          <w:rFonts w:cs="Times New Roman"/>
          <w:lang w:val="ru-RU"/>
        </w:rPr>
        <w:t xml:space="preserve"> помогают быстро запустить</w:t>
      </w:r>
      <w:r w:rsidRPr="00265BD0">
        <w:rPr>
          <w:rFonts w:cs="Times New Roman"/>
          <w:lang w:val="ru-RU"/>
        </w:rPr>
        <w:t xml:space="preserve"> процесс.</w:t>
      </w:r>
    </w:p>
    <w:p w:rsidR="00C616F7" w:rsidRPr="00265BD0" w:rsidRDefault="00265BD0">
      <w:pPr>
        <w:pStyle w:val="1"/>
        <w:rPr>
          <w:rFonts w:ascii="Times New Roman" w:hAnsi="Times New Roman" w:cs="Times New Roman"/>
        </w:rPr>
      </w:pPr>
      <w:r w:rsidRPr="00265BD0">
        <w:rPr>
          <w:rFonts w:ascii="Times New Roman" w:hAnsi="Times New Roman" w:cs="Times New Roman"/>
        </w:rPr>
        <w:t xml:space="preserve">5) </w:t>
      </w:r>
      <w:proofErr w:type="spellStart"/>
      <w:r w:rsidRPr="00265BD0">
        <w:rPr>
          <w:rFonts w:ascii="Times New Roman" w:hAnsi="Times New Roman" w:cs="Times New Roman"/>
        </w:rPr>
        <w:t>Ограничения</w:t>
      </w:r>
      <w:proofErr w:type="spellEnd"/>
      <w:r w:rsidRPr="00265BD0">
        <w:rPr>
          <w:rFonts w:ascii="Times New Roman" w:hAnsi="Times New Roman" w:cs="Times New Roman"/>
        </w:rPr>
        <w:t xml:space="preserve"> и </w:t>
      </w:r>
      <w:proofErr w:type="spellStart"/>
      <w:r w:rsidRPr="00265BD0">
        <w:rPr>
          <w:rFonts w:ascii="Times New Roman" w:hAnsi="Times New Roman" w:cs="Times New Roman"/>
        </w:rPr>
        <w:t>возможные</w:t>
      </w:r>
      <w:proofErr w:type="spellEnd"/>
      <w:r w:rsidRPr="00265BD0">
        <w:rPr>
          <w:rFonts w:ascii="Times New Roman" w:hAnsi="Times New Roman" w:cs="Times New Roman"/>
        </w:rPr>
        <w:t xml:space="preserve"> недостатки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Расширенные отчёты доступны не во всех тарифах (в зависимости от издания).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Для детального </w:t>
      </w:r>
      <w:proofErr w:type="spellStart"/>
      <w:r w:rsidRPr="00265BD0">
        <w:rPr>
          <w:rFonts w:cs="Times New Roman"/>
          <w:lang w:val="ru-RU"/>
        </w:rPr>
        <w:t>биллинга</w:t>
      </w:r>
      <w:proofErr w:type="spellEnd"/>
      <w:r w:rsidRPr="00265BD0">
        <w:rPr>
          <w:rFonts w:cs="Times New Roman"/>
          <w:lang w:val="ru-RU"/>
        </w:rPr>
        <w:t xml:space="preserve"> по ставкам/центрам затрат может потребоваться интеграция со сторонними тайм‑</w:t>
      </w:r>
      <w:proofErr w:type="spellStart"/>
      <w:r w:rsidRPr="00265BD0">
        <w:rPr>
          <w:rFonts w:cs="Times New Roman"/>
          <w:lang w:val="ru-RU"/>
        </w:rPr>
        <w:t>трекерами</w:t>
      </w:r>
      <w:proofErr w:type="spellEnd"/>
      <w:r w:rsidRPr="00265BD0">
        <w:rPr>
          <w:rFonts w:cs="Times New Roman"/>
          <w:lang w:val="ru-RU"/>
        </w:rPr>
        <w:t>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 xml:space="preserve">Качество планирования </w:t>
      </w:r>
      <w:r w:rsidRPr="00265BD0">
        <w:rPr>
          <w:rFonts w:cs="Times New Roman"/>
          <w:lang w:val="ru-RU"/>
        </w:rPr>
        <w:t>зависит от дисциплины команды по внесению /</w:t>
      </w:r>
      <w:r w:rsidRPr="00265BD0">
        <w:rPr>
          <w:rFonts w:cs="Times New Roman"/>
        </w:rPr>
        <w:t>spend</w:t>
      </w:r>
      <w:r w:rsidRPr="00265BD0">
        <w:rPr>
          <w:rFonts w:cs="Times New Roman"/>
          <w:lang w:val="ru-RU"/>
        </w:rPr>
        <w:t xml:space="preserve"> и актуальности оценок.</w:t>
      </w:r>
    </w:p>
    <w:p w:rsidR="00C616F7" w:rsidRPr="00265BD0" w:rsidRDefault="00265BD0">
      <w:pPr>
        <w:pStyle w:val="1"/>
        <w:rPr>
          <w:rFonts w:ascii="Times New Roman" w:hAnsi="Times New Roman" w:cs="Times New Roman"/>
        </w:rPr>
      </w:pPr>
      <w:r w:rsidRPr="00265BD0">
        <w:rPr>
          <w:rFonts w:ascii="Times New Roman" w:hAnsi="Times New Roman" w:cs="Times New Roman"/>
        </w:rPr>
        <w:t xml:space="preserve">6) </w:t>
      </w:r>
      <w:proofErr w:type="spellStart"/>
      <w:r w:rsidRPr="00265BD0">
        <w:rPr>
          <w:rFonts w:ascii="Times New Roman" w:hAnsi="Times New Roman" w:cs="Times New Roman"/>
        </w:rPr>
        <w:t>Сравнение</w:t>
      </w:r>
      <w:proofErr w:type="spellEnd"/>
      <w:r w:rsidRPr="00265BD0">
        <w:rPr>
          <w:rFonts w:ascii="Times New Roman" w:hAnsi="Times New Roman" w:cs="Times New Roman"/>
        </w:rPr>
        <w:t xml:space="preserve"> с GitHub (кратко)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</w:rPr>
        <w:t>GitHub</w:t>
      </w:r>
      <w:r w:rsidRPr="00265BD0">
        <w:rPr>
          <w:rFonts w:cs="Times New Roman"/>
          <w:lang w:val="ru-RU"/>
        </w:rPr>
        <w:t xml:space="preserve"> </w:t>
      </w:r>
      <w:r w:rsidRPr="00265BD0">
        <w:rPr>
          <w:rFonts w:cs="Times New Roman"/>
        </w:rPr>
        <w:t>Projects</w:t>
      </w:r>
      <w:r w:rsidRPr="00265BD0">
        <w:rPr>
          <w:rFonts w:cs="Times New Roman"/>
          <w:lang w:val="ru-RU"/>
        </w:rPr>
        <w:t xml:space="preserve">: поле </w:t>
      </w:r>
      <w:r w:rsidRPr="00265BD0">
        <w:rPr>
          <w:rFonts w:cs="Times New Roman"/>
        </w:rPr>
        <w:t>Iteration</w:t>
      </w:r>
      <w:r w:rsidRPr="00265BD0">
        <w:rPr>
          <w:rFonts w:cs="Times New Roman"/>
          <w:lang w:val="ru-RU"/>
        </w:rPr>
        <w:t xml:space="preserve"> и гибкие представления (таблица/</w:t>
      </w:r>
      <w:proofErr w:type="spellStart"/>
      <w:r w:rsidRPr="00265BD0">
        <w:rPr>
          <w:rFonts w:cs="Times New Roman"/>
          <w:lang w:val="ru-RU"/>
        </w:rPr>
        <w:t>канбан</w:t>
      </w:r>
      <w:proofErr w:type="spellEnd"/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roadmap</w:t>
      </w:r>
      <w:r w:rsidRPr="00265BD0">
        <w:rPr>
          <w:rFonts w:cs="Times New Roman"/>
          <w:lang w:val="ru-RU"/>
        </w:rPr>
        <w:t>) подходят для планирования и обзора.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proofErr w:type="spellStart"/>
      <w:r w:rsidRPr="00265BD0">
        <w:rPr>
          <w:rFonts w:cs="Times New Roman"/>
          <w:lang w:val="ru-RU"/>
        </w:rPr>
        <w:t>Нативного</w:t>
      </w:r>
      <w:proofErr w:type="spellEnd"/>
      <w:r w:rsidRPr="00265BD0">
        <w:rPr>
          <w:rFonts w:cs="Times New Roman"/>
          <w:lang w:val="ru-RU"/>
        </w:rPr>
        <w:t xml:space="preserve"> учёта фактического времени </w:t>
      </w:r>
      <w:r w:rsidRPr="00265BD0">
        <w:rPr>
          <w:rFonts w:cs="Times New Roman"/>
          <w:lang w:val="ru-RU"/>
        </w:rPr>
        <w:t xml:space="preserve">в </w:t>
      </w:r>
      <w:r w:rsidRPr="00265BD0">
        <w:rPr>
          <w:rFonts w:cs="Times New Roman"/>
        </w:rPr>
        <w:t>GitHub</w:t>
      </w:r>
      <w:r w:rsidRPr="00265BD0">
        <w:rPr>
          <w:rFonts w:cs="Times New Roman"/>
          <w:lang w:val="ru-RU"/>
        </w:rPr>
        <w:t xml:space="preserve"> нет — обычно используют внешние тайм‑</w:t>
      </w:r>
      <w:proofErr w:type="spellStart"/>
      <w:r w:rsidRPr="00265BD0">
        <w:rPr>
          <w:rFonts w:cs="Times New Roman"/>
          <w:lang w:val="ru-RU"/>
        </w:rPr>
        <w:t>трекеры</w:t>
      </w:r>
      <w:proofErr w:type="spellEnd"/>
      <w:r w:rsidRPr="00265BD0">
        <w:rPr>
          <w:rFonts w:cs="Times New Roman"/>
          <w:lang w:val="ru-RU"/>
        </w:rPr>
        <w:t>.</w:t>
      </w:r>
    </w:p>
    <w:p w:rsidR="00C616F7" w:rsidRPr="00265BD0" w:rsidRDefault="00265BD0">
      <w:pPr>
        <w:pStyle w:val="a0"/>
        <w:rPr>
          <w:rFonts w:cs="Times New Roman"/>
          <w:lang w:val="ru-RU"/>
        </w:rPr>
      </w:pPr>
      <w:r w:rsidRPr="00265BD0">
        <w:rPr>
          <w:rFonts w:cs="Times New Roman"/>
        </w:rPr>
        <w:t>Milestones</w:t>
      </w:r>
      <w:r w:rsidRPr="00265BD0">
        <w:rPr>
          <w:rFonts w:cs="Times New Roman"/>
          <w:lang w:val="ru-RU"/>
        </w:rPr>
        <w:t xml:space="preserve"> в </w:t>
      </w:r>
      <w:r w:rsidRPr="00265BD0">
        <w:rPr>
          <w:rFonts w:cs="Times New Roman"/>
        </w:rPr>
        <w:t>GitHub</w:t>
      </w:r>
      <w:r w:rsidRPr="00265BD0">
        <w:rPr>
          <w:rFonts w:cs="Times New Roman"/>
          <w:lang w:val="ru-RU"/>
        </w:rPr>
        <w:t xml:space="preserve"> дают </w:t>
      </w:r>
      <w:proofErr w:type="spellStart"/>
      <w:r w:rsidRPr="00265BD0">
        <w:rPr>
          <w:rFonts w:cs="Times New Roman"/>
          <w:lang w:val="ru-RU"/>
        </w:rPr>
        <w:t>дедлайны</w:t>
      </w:r>
      <w:proofErr w:type="spellEnd"/>
      <w:r w:rsidRPr="00265BD0">
        <w:rPr>
          <w:rFonts w:cs="Times New Roman"/>
          <w:lang w:val="ru-RU"/>
        </w:rPr>
        <w:t xml:space="preserve"> и процент готовности, но без </w:t>
      </w:r>
      <w:proofErr w:type="spellStart"/>
      <w:r w:rsidRPr="00265BD0">
        <w:rPr>
          <w:rFonts w:cs="Times New Roman"/>
        </w:rPr>
        <w:t>burndown</w:t>
      </w:r>
      <w:proofErr w:type="spellEnd"/>
      <w:r w:rsidRPr="00265BD0">
        <w:rPr>
          <w:rFonts w:cs="Times New Roman"/>
          <w:lang w:val="ru-RU"/>
        </w:rPr>
        <w:t>‑</w:t>
      </w:r>
      <w:proofErr w:type="spellStart"/>
      <w:r w:rsidRPr="00265BD0">
        <w:rPr>
          <w:rFonts w:cs="Times New Roman"/>
          <w:lang w:val="ru-RU"/>
        </w:rPr>
        <w:t>чартов</w:t>
      </w:r>
      <w:proofErr w:type="spellEnd"/>
      <w:r w:rsidRPr="00265BD0">
        <w:rPr>
          <w:rFonts w:cs="Times New Roman"/>
          <w:lang w:val="ru-RU"/>
        </w:rPr>
        <w:t xml:space="preserve"> по умолчанию.</w:t>
      </w:r>
    </w:p>
    <w:p w:rsidR="00C616F7" w:rsidRPr="00265BD0" w:rsidRDefault="00265BD0">
      <w:pPr>
        <w:pStyle w:val="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t>7) Оценка удобства и эффективности</w:t>
      </w:r>
    </w:p>
    <w:p w:rsidR="00C616F7" w:rsidRPr="00265BD0" w:rsidRDefault="00265BD0">
      <w:pPr>
        <w:rPr>
          <w:rFonts w:cs="Times New Roman"/>
          <w:lang w:val="ru-RU"/>
        </w:rPr>
      </w:pPr>
      <w:r w:rsidRPr="00265BD0">
        <w:rPr>
          <w:rFonts w:cs="Times New Roman"/>
          <w:lang w:val="ru-RU"/>
        </w:rPr>
        <w:t>Для команды, которой нужны оценки, учёт «</w:t>
      </w:r>
      <w:proofErr w:type="spellStart"/>
      <w:r w:rsidRPr="00265BD0">
        <w:rPr>
          <w:rFonts w:cs="Times New Roman"/>
          <w:lang w:val="ru-RU"/>
        </w:rPr>
        <w:t>спента</w:t>
      </w:r>
      <w:proofErr w:type="spellEnd"/>
      <w:r w:rsidRPr="00265BD0">
        <w:rPr>
          <w:rFonts w:cs="Times New Roman"/>
          <w:lang w:val="ru-RU"/>
        </w:rPr>
        <w:t xml:space="preserve">» и планирование итераций </w:t>
      </w:r>
      <w:r w:rsidRPr="00265BD0">
        <w:rPr>
          <w:rFonts w:cs="Times New Roman"/>
          <w:lang w:val="ru-RU"/>
        </w:rPr>
        <w:t xml:space="preserve">в одном инструменте, </w:t>
      </w:r>
      <w:proofErr w:type="spellStart"/>
      <w:r w:rsidRPr="00265BD0">
        <w:rPr>
          <w:rFonts w:cs="Times New Roman"/>
        </w:rPr>
        <w:t>GitLab</w:t>
      </w:r>
      <w:proofErr w:type="spellEnd"/>
      <w:r w:rsidRPr="00265BD0">
        <w:rPr>
          <w:rFonts w:cs="Times New Roman"/>
          <w:lang w:val="ru-RU"/>
        </w:rPr>
        <w:t xml:space="preserve"> закрывает полный базовый контур тайм‑менеджмента: план → факт → контроль. Это снижает разрыв между ожиданиями и реальным временем, упрощает ретроспективы и прогнозирование скорости. Для экономической аналитики по ставкам и бюдже</w:t>
      </w:r>
      <w:r w:rsidRPr="00265BD0">
        <w:rPr>
          <w:rFonts w:cs="Times New Roman"/>
          <w:lang w:val="ru-RU"/>
        </w:rPr>
        <w:t>там потребуется интеграция со сторонними решениями.</w:t>
      </w:r>
    </w:p>
    <w:p w:rsidR="00C616F7" w:rsidRPr="00265BD0" w:rsidRDefault="00265BD0">
      <w:pPr>
        <w:pStyle w:val="1"/>
        <w:rPr>
          <w:rFonts w:ascii="Times New Roman" w:hAnsi="Times New Roman" w:cs="Times New Roman"/>
          <w:lang w:val="ru-RU"/>
        </w:rPr>
      </w:pPr>
      <w:r w:rsidRPr="00265BD0">
        <w:rPr>
          <w:rFonts w:ascii="Times New Roman" w:hAnsi="Times New Roman" w:cs="Times New Roman"/>
          <w:lang w:val="ru-RU"/>
        </w:rPr>
        <w:lastRenderedPageBreak/>
        <w:t>Вывод</w:t>
      </w:r>
    </w:p>
    <w:p w:rsidR="00C616F7" w:rsidRPr="00265BD0" w:rsidRDefault="00265BD0">
      <w:pPr>
        <w:rPr>
          <w:rFonts w:cs="Times New Roman"/>
          <w:lang w:val="ru-RU"/>
        </w:rPr>
      </w:pPr>
      <w:proofErr w:type="spellStart"/>
      <w:r w:rsidRPr="00265BD0">
        <w:rPr>
          <w:rFonts w:cs="Times New Roman"/>
        </w:rPr>
        <w:t>GitLab</w:t>
      </w:r>
      <w:proofErr w:type="spellEnd"/>
      <w:r w:rsidRPr="00265BD0">
        <w:rPr>
          <w:rFonts w:cs="Times New Roman"/>
          <w:lang w:val="ru-RU"/>
        </w:rPr>
        <w:t xml:space="preserve"> предлагает самодостаточный набор для тайм‑менеджмента разработчика: оценки и учёт времени в задачах/</w:t>
      </w:r>
      <w:r w:rsidRPr="00265BD0">
        <w:rPr>
          <w:rFonts w:cs="Times New Roman"/>
        </w:rPr>
        <w:t>MR</w:t>
      </w:r>
      <w:r w:rsidRPr="00265BD0">
        <w:rPr>
          <w:rFonts w:cs="Times New Roman"/>
          <w:lang w:val="ru-RU"/>
        </w:rPr>
        <w:t>/</w:t>
      </w:r>
      <w:proofErr w:type="spellStart"/>
      <w:r w:rsidRPr="00265BD0">
        <w:rPr>
          <w:rFonts w:cs="Times New Roman"/>
          <w:lang w:val="ru-RU"/>
        </w:rPr>
        <w:t>эфиках</w:t>
      </w:r>
      <w:proofErr w:type="spellEnd"/>
      <w:r w:rsidRPr="00265BD0">
        <w:rPr>
          <w:rFonts w:cs="Times New Roman"/>
          <w:lang w:val="ru-RU"/>
        </w:rPr>
        <w:t xml:space="preserve">, итерации для спринтов и </w:t>
      </w:r>
      <w:proofErr w:type="spellStart"/>
      <w:r w:rsidRPr="00265BD0">
        <w:rPr>
          <w:rFonts w:cs="Times New Roman"/>
          <w:lang w:val="ru-RU"/>
        </w:rPr>
        <w:t>милстоуны</w:t>
      </w:r>
      <w:proofErr w:type="spellEnd"/>
      <w:r w:rsidRPr="00265BD0">
        <w:rPr>
          <w:rFonts w:cs="Times New Roman"/>
          <w:lang w:val="ru-RU"/>
        </w:rPr>
        <w:t xml:space="preserve"> с </w:t>
      </w:r>
      <w:proofErr w:type="spellStart"/>
      <w:r w:rsidRPr="00265BD0">
        <w:rPr>
          <w:rFonts w:cs="Times New Roman"/>
        </w:rPr>
        <w:t>burndown</w:t>
      </w:r>
      <w:proofErr w:type="spellEnd"/>
      <w:r w:rsidRPr="00265BD0">
        <w:rPr>
          <w:rFonts w:cs="Times New Roman"/>
          <w:lang w:val="ru-RU"/>
        </w:rPr>
        <w:t>/</w:t>
      </w:r>
      <w:r w:rsidRPr="00265BD0">
        <w:rPr>
          <w:rFonts w:cs="Times New Roman"/>
        </w:rPr>
        <w:t>burnup</w:t>
      </w:r>
      <w:r w:rsidRPr="00265BD0">
        <w:rPr>
          <w:rFonts w:cs="Times New Roman"/>
          <w:lang w:val="ru-RU"/>
        </w:rPr>
        <w:t xml:space="preserve"> для контроля прогресса — всё</w:t>
      </w:r>
      <w:r w:rsidRPr="00265BD0">
        <w:rPr>
          <w:rFonts w:cs="Times New Roman"/>
          <w:lang w:val="ru-RU"/>
        </w:rPr>
        <w:t xml:space="preserve"> в единой системе. Если важны </w:t>
      </w:r>
      <w:proofErr w:type="spellStart"/>
      <w:r w:rsidRPr="00265BD0">
        <w:rPr>
          <w:rFonts w:cs="Times New Roman"/>
          <w:lang w:val="ru-RU"/>
        </w:rPr>
        <w:t>нативные</w:t>
      </w:r>
      <w:proofErr w:type="spellEnd"/>
      <w:r w:rsidRPr="00265BD0">
        <w:rPr>
          <w:rFonts w:cs="Times New Roman"/>
          <w:lang w:val="ru-RU"/>
        </w:rPr>
        <w:t xml:space="preserve"> средства учёта времени, </w:t>
      </w:r>
      <w:proofErr w:type="spellStart"/>
      <w:r w:rsidRPr="00265BD0">
        <w:rPr>
          <w:rFonts w:cs="Times New Roman"/>
        </w:rPr>
        <w:t>GitLab</w:t>
      </w:r>
      <w:proofErr w:type="spellEnd"/>
      <w:r w:rsidRPr="00265BD0">
        <w:rPr>
          <w:rFonts w:cs="Times New Roman"/>
          <w:lang w:val="ru-RU"/>
        </w:rPr>
        <w:t xml:space="preserve"> выглядит предпочтительно; если приоритет — доски и </w:t>
      </w:r>
      <w:proofErr w:type="spellStart"/>
      <w:r w:rsidRPr="00265BD0">
        <w:rPr>
          <w:rFonts w:cs="Times New Roman"/>
          <w:lang w:val="ru-RU"/>
        </w:rPr>
        <w:t>кастомные</w:t>
      </w:r>
      <w:proofErr w:type="spellEnd"/>
      <w:r w:rsidRPr="00265BD0">
        <w:rPr>
          <w:rFonts w:cs="Times New Roman"/>
          <w:lang w:val="ru-RU"/>
        </w:rPr>
        <w:t xml:space="preserve"> поля без «</w:t>
      </w:r>
      <w:proofErr w:type="spellStart"/>
      <w:r w:rsidRPr="00265BD0">
        <w:rPr>
          <w:rFonts w:cs="Times New Roman"/>
          <w:lang w:val="ru-RU"/>
        </w:rPr>
        <w:t>спента</w:t>
      </w:r>
      <w:proofErr w:type="spellEnd"/>
      <w:r w:rsidRPr="00265BD0">
        <w:rPr>
          <w:rFonts w:cs="Times New Roman"/>
          <w:lang w:val="ru-RU"/>
        </w:rPr>
        <w:t xml:space="preserve">», </w:t>
      </w:r>
      <w:r w:rsidRPr="00265BD0">
        <w:rPr>
          <w:rFonts w:cs="Times New Roman"/>
        </w:rPr>
        <w:t>GitHub</w:t>
      </w:r>
      <w:r w:rsidRPr="00265BD0">
        <w:rPr>
          <w:rFonts w:cs="Times New Roman"/>
          <w:lang w:val="ru-RU"/>
        </w:rPr>
        <w:t xml:space="preserve"> </w:t>
      </w:r>
      <w:r w:rsidRPr="00265BD0">
        <w:rPr>
          <w:rFonts w:cs="Times New Roman"/>
        </w:rPr>
        <w:t>Projects</w:t>
      </w:r>
      <w:r w:rsidRPr="00265BD0">
        <w:rPr>
          <w:rFonts w:cs="Times New Roman"/>
          <w:lang w:val="ru-RU"/>
        </w:rPr>
        <w:t xml:space="preserve"> покрывает планирование, но обычно требует внешних тайм‑</w:t>
      </w:r>
      <w:proofErr w:type="spellStart"/>
      <w:r w:rsidRPr="00265BD0">
        <w:rPr>
          <w:rFonts w:cs="Times New Roman"/>
          <w:lang w:val="ru-RU"/>
        </w:rPr>
        <w:t>трекеров</w:t>
      </w:r>
      <w:proofErr w:type="spellEnd"/>
      <w:r w:rsidRPr="00265BD0">
        <w:rPr>
          <w:rFonts w:cs="Times New Roman"/>
          <w:lang w:val="ru-RU"/>
        </w:rPr>
        <w:t>.</w:t>
      </w:r>
    </w:p>
    <w:sectPr w:rsidR="00C616F7" w:rsidRPr="00265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5BD0"/>
    <w:rsid w:val="0029639D"/>
    <w:rsid w:val="00326F90"/>
    <w:rsid w:val="00AA1D8D"/>
    <w:rsid w:val="00B47730"/>
    <w:rsid w:val="00C616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C4DC5"/>
  <w14:defaultImageDpi w14:val="300"/>
  <w15:docId w15:val="{62F5CFBE-2314-4901-9866-C0CE7FF1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95871-67E5-4B02-A4B9-26EF2BCB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Ватикан</cp:lastModifiedBy>
  <cp:revision>3</cp:revision>
  <dcterms:created xsi:type="dcterms:W3CDTF">2013-12-23T23:15:00Z</dcterms:created>
  <dcterms:modified xsi:type="dcterms:W3CDTF">2025-09-28T17:30:00Z</dcterms:modified>
  <cp:category/>
</cp:coreProperties>
</file>